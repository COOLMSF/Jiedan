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3E37" w14:textId="77777777" w:rsidR="00E34592" w:rsidRDefault="00E96515">
      <w:pPr>
        <w:autoSpaceDE w:val="0"/>
        <w:autoSpaceDN w:val="0"/>
        <w:spacing w:before="3024" w:after="0" w:line="512" w:lineRule="exact"/>
        <w:ind w:left="1902" w:right="1902"/>
        <w:rPr>
          <w:lang w:eastAsia="zh-CN"/>
        </w:rPr>
      </w:pPr>
      <w:r>
        <w:rPr>
          <w:rFonts w:ascii="宋体" w:eastAsia="宋体" w:hAnsi="宋体"/>
          <w:color w:val="000000"/>
          <w:sz w:val="37"/>
          <w:lang w:eastAsia="zh-CN"/>
        </w:rPr>
        <w:t>计算机实习报告</w:t>
      </w:r>
      <w:r>
        <w:rPr>
          <w:rFonts w:ascii="TimesNewRomanPS" w:eastAsia="TimesNewRomanPS" w:hAnsi="TimesNewRomanPS"/>
          <w:b/>
          <w:color w:val="000000"/>
          <w:sz w:val="37"/>
          <w:lang w:eastAsia="zh-CN"/>
        </w:rPr>
        <w:t xml:space="preserve"> </w:t>
      </w:r>
    </w:p>
    <w:p w14:paraId="0EBE9FB2" w14:textId="77777777" w:rsidR="00E34592" w:rsidRDefault="00E96515">
      <w:pPr>
        <w:autoSpaceDE w:val="0"/>
        <w:autoSpaceDN w:val="0"/>
        <w:spacing w:before="536" w:after="0" w:line="342" w:lineRule="exact"/>
        <w:ind w:left="2462" w:right="2462"/>
        <w:rPr>
          <w:lang w:eastAsia="zh-CN"/>
        </w:rPr>
      </w:pPr>
      <w:r>
        <w:rPr>
          <w:rFonts w:ascii="宋体" w:eastAsia="宋体" w:hAnsi="宋体"/>
          <w:color w:val="000000"/>
          <w:w w:val="98"/>
          <w:sz w:val="25"/>
          <w:lang w:eastAsia="zh-CN"/>
        </w:rPr>
        <w:t>面向过程编程</w:t>
      </w:r>
      <w:r>
        <w:rPr>
          <w:rFonts w:ascii="TimesNewRomanPS" w:eastAsia="TimesNewRomanPS" w:hAnsi="TimesNewRomanPS"/>
          <w:b/>
          <w:color w:val="000000"/>
          <w:w w:val="98"/>
          <w:sz w:val="25"/>
          <w:lang w:eastAsia="zh-CN"/>
        </w:rPr>
        <w:t xml:space="preserve"> </w:t>
      </w:r>
    </w:p>
    <w:p w14:paraId="42012FBA" w14:textId="77777777" w:rsidR="00E34592" w:rsidRDefault="00E96515">
      <w:pPr>
        <w:autoSpaceDE w:val="0"/>
        <w:autoSpaceDN w:val="0"/>
        <w:spacing w:before="140" w:after="1996" w:line="342" w:lineRule="exact"/>
        <w:ind w:left="1936" w:right="1936"/>
        <w:rPr>
          <w:lang w:eastAsia="zh-CN"/>
        </w:rPr>
      </w:pPr>
      <w:r>
        <w:rPr>
          <w:rFonts w:ascii="宋体" w:eastAsia="宋体" w:hAnsi="宋体"/>
          <w:color w:val="000000"/>
          <w:w w:val="98"/>
          <w:sz w:val="25"/>
          <w:lang w:eastAsia="zh-CN"/>
        </w:rPr>
        <w:t>用</w:t>
      </w:r>
      <w:r>
        <w:rPr>
          <w:rFonts w:ascii="TimesNewRomanPS" w:eastAsia="TimesNewRomanPS" w:hAnsi="TimesNewRomanPS"/>
          <w:b/>
          <w:color w:val="000000"/>
          <w:w w:val="98"/>
          <w:sz w:val="25"/>
          <w:lang w:eastAsia="zh-CN"/>
        </w:rPr>
        <w:t xml:space="preserve"> C</w:t>
      </w:r>
      <w:r>
        <w:rPr>
          <w:rFonts w:ascii="宋体" w:eastAsia="宋体" w:hAnsi="宋体"/>
          <w:color w:val="000000"/>
          <w:w w:val="98"/>
          <w:sz w:val="25"/>
          <w:lang w:eastAsia="zh-CN"/>
        </w:rPr>
        <w:t xml:space="preserve"> </w:t>
      </w:r>
      <w:r>
        <w:rPr>
          <w:rFonts w:ascii="宋体" w:eastAsia="宋体" w:hAnsi="宋体"/>
          <w:color w:val="000000"/>
          <w:w w:val="98"/>
          <w:sz w:val="25"/>
          <w:lang w:eastAsia="zh-CN"/>
        </w:rPr>
        <w:t>语言求解实际问题</w:t>
      </w:r>
      <w:r>
        <w:rPr>
          <w:rFonts w:ascii="TimesNewRomanPS" w:eastAsia="TimesNewRomanPS" w:hAnsi="TimesNewRomanPS"/>
          <w:b/>
          <w:color w:val="000000"/>
          <w:w w:val="98"/>
          <w:sz w:val="25"/>
          <w:lang w:eastAsia="zh-CN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54"/>
        <w:gridCol w:w="5632"/>
      </w:tblGrid>
      <w:tr w:rsidR="00E34592" w14:paraId="5467AD5E" w14:textId="77777777">
        <w:trPr>
          <w:trHeight w:hRule="exact" w:val="2408"/>
        </w:trPr>
        <w:tc>
          <w:tcPr>
            <w:tcW w:w="654" w:type="dxa"/>
            <w:tcMar>
              <w:left w:w="0" w:type="dxa"/>
              <w:right w:w="0" w:type="dxa"/>
            </w:tcMar>
          </w:tcPr>
          <w:p w14:paraId="4290D806" w14:textId="77777777" w:rsidR="00E34592" w:rsidRDefault="00E96515">
            <w:pPr>
              <w:autoSpaceDE w:val="0"/>
              <w:autoSpaceDN w:val="0"/>
              <w:spacing w:before="1996" w:after="0" w:line="342" w:lineRule="exact"/>
              <w:rPr>
                <w:lang w:eastAsia="zh-CN"/>
              </w:rPr>
            </w:pPr>
            <w:r>
              <w:rPr>
                <w:rFonts w:ascii="TimesNewRomanPS" w:eastAsia="TimesNewRomanPS" w:hAnsi="TimesNewRomanPS"/>
                <w:b/>
                <w:color w:val="000000"/>
                <w:w w:val="98"/>
                <w:sz w:val="25"/>
                <w:lang w:eastAsia="zh-CN"/>
              </w:rPr>
              <w:t xml:space="preserve"> </w:t>
            </w:r>
          </w:p>
        </w:tc>
        <w:tc>
          <w:tcPr>
            <w:tcW w:w="5632" w:type="dxa"/>
            <w:tcMar>
              <w:left w:w="0" w:type="dxa"/>
              <w:right w:w="0" w:type="dxa"/>
            </w:tcMar>
          </w:tcPr>
          <w:p w14:paraId="49BC35C5" w14:textId="312E24B6" w:rsidR="00E34592" w:rsidRDefault="00E96515">
            <w:pPr>
              <w:autoSpaceDE w:val="0"/>
              <w:autoSpaceDN w:val="0"/>
              <w:spacing w:before="1996" w:after="0" w:line="342" w:lineRule="exact"/>
              <w:ind w:left="596" w:right="596"/>
            </w:pPr>
            <w:r>
              <w:rPr>
                <w:rFonts w:ascii="宋体" w:eastAsia="宋体" w:hAnsi="宋体"/>
                <w:color w:val="000000"/>
                <w:w w:val="98"/>
                <w:sz w:val="25"/>
              </w:rPr>
              <w:t>班级：</w:t>
            </w:r>
            <w:r>
              <w:rPr>
                <w:rFonts w:ascii="TimesNewRomanPS" w:eastAsia="TimesNewRomanPS" w:hAnsi="TimesNewRomanPS"/>
                <w:b/>
                <w:color w:val="000000"/>
                <w:w w:val="98"/>
                <w:sz w:val="25"/>
                <w:u w:val="single"/>
              </w:rPr>
              <w:t xml:space="preserve"> </w:t>
            </w:r>
            <w:r w:rsidR="00A9604A">
              <w:rPr>
                <w:rFonts w:ascii="TimesNewRomanPS" w:eastAsia="TimesNewRomanPS" w:hAnsi="TimesNewRomanPS"/>
                <w:b/>
                <w:color w:val="000000"/>
                <w:w w:val="98"/>
                <w:sz w:val="25"/>
                <w:u w:val="single"/>
              </w:rPr>
              <w:t>2033</w:t>
            </w:r>
          </w:p>
        </w:tc>
      </w:tr>
    </w:tbl>
    <w:p w14:paraId="2872D115" w14:textId="0197F4D2" w:rsidR="00E34592" w:rsidRDefault="00E96515">
      <w:pPr>
        <w:autoSpaceDE w:val="0"/>
        <w:autoSpaceDN w:val="0"/>
        <w:spacing w:before="70" w:after="0" w:line="342" w:lineRule="exact"/>
        <w:ind w:left="1250" w:right="1250"/>
      </w:pPr>
      <w:r>
        <w:rPr>
          <w:rFonts w:ascii="宋体" w:eastAsia="宋体" w:hAnsi="宋体"/>
          <w:color w:val="000000"/>
          <w:w w:val="98"/>
          <w:sz w:val="25"/>
        </w:rPr>
        <w:t>学号：</w:t>
      </w:r>
      <w:r>
        <w:rPr>
          <w:rFonts w:ascii="TimesNewRomanPS" w:eastAsia="TimesNewRomanPS" w:hAnsi="TimesNewRomanPS"/>
          <w:b/>
          <w:color w:val="000000"/>
          <w:w w:val="98"/>
          <w:sz w:val="25"/>
          <w:u w:val="single"/>
        </w:rPr>
        <w:t xml:space="preserve"> </w:t>
      </w:r>
      <w:r w:rsidR="00A9604A">
        <w:rPr>
          <w:rFonts w:ascii="TimesNewRomanPS" w:eastAsia="TimesNewRomanPS" w:hAnsi="TimesNewRomanPS"/>
          <w:b/>
          <w:color w:val="000000"/>
          <w:w w:val="98"/>
          <w:sz w:val="25"/>
          <w:u w:val="single"/>
        </w:rPr>
        <w:t>20203316</w:t>
      </w:r>
    </w:p>
    <w:p w14:paraId="57CBD59D" w14:textId="1388F484" w:rsidR="00E34592" w:rsidRDefault="00E96515">
      <w:pPr>
        <w:autoSpaceDE w:val="0"/>
        <w:autoSpaceDN w:val="0"/>
        <w:spacing w:before="140" w:after="0" w:line="342" w:lineRule="exact"/>
        <w:ind w:left="1250" w:right="1250"/>
        <w:rPr>
          <w:lang w:eastAsia="zh-CN"/>
        </w:rPr>
      </w:pPr>
      <w:r>
        <w:rPr>
          <w:rFonts w:ascii="宋体" w:eastAsia="宋体" w:hAnsi="宋体"/>
          <w:color w:val="000000"/>
          <w:w w:val="98"/>
          <w:sz w:val="25"/>
        </w:rPr>
        <w:t>姓名：</w:t>
      </w:r>
      <w:r>
        <w:rPr>
          <w:rFonts w:ascii="TimesNewRomanPS" w:eastAsia="TimesNewRomanPS" w:hAnsi="TimesNewRomanPS"/>
          <w:b/>
          <w:color w:val="000000"/>
          <w:w w:val="98"/>
          <w:sz w:val="25"/>
          <w:u w:val="single"/>
        </w:rPr>
        <w:t xml:space="preserve"> </w:t>
      </w:r>
      <w:r w:rsidR="00A9604A">
        <w:rPr>
          <w:rFonts w:ascii="宋体" w:eastAsia="宋体" w:hAnsi="宋体" w:cs="宋体" w:hint="eastAsia"/>
          <w:b/>
          <w:color w:val="000000"/>
          <w:w w:val="98"/>
          <w:sz w:val="25"/>
          <w:u w:val="single"/>
          <w:lang w:eastAsia="zh-CN"/>
        </w:rPr>
        <w:t>蔡学航</w:t>
      </w:r>
    </w:p>
    <w:p w14:paraId="41CED0B6" w14:textId="69890992" w:rsidR="00E34592" w:rsidRDefault="00E96515">
      <w:pPr>
        <w:autoSpaceDE w:val="0"/>
        <w:autoSpaceDN w:val="0"/>
        <w:spacing w:before="140" w:after="0" w:line="340" w:lineRule="exact"/>
        <w:ind w:left="1250" w:right="1250"/>
        <w:rPr>
          <w:lang w:eastAsia="zh-CN"/>
        </w:rPr>
      </w:pPr>
      <w:r>
        <w:rPr>
          <w:rFonts w:ascii="宋体" w:eastAsia="宋体" w:hAnsi="宋体"/>
          <w:color w:val="000000"/>
          <w:w w:val="98"/>
          <w:sz w:val="25"/>
          <w:lang w:eastAsia="zh-CN"/>
        </w:rPr>
        <w:t>实习时间：</w:t>
      </w:r>
      <w:r>
        <w:rPr>
          <w:rFonts w:ascii="TimesNewRomanPS" w:eastAsia="TimesNewRomanPS" w:hAnsi="TimesNewRomanPS"/>
          <w:b/>
          <w:color w:val="000000"/>
          <w:w w:val="98"/>
          <w:sz w:val="25"/>
          <w:lang w:eastAsia="zh-CN"/>
        </w:rPr>
        <w:t xml:space="preserve">    </w:t>
      </w:r>
      <w:r w:rsidR="00A9604A">
        <w:rPr>
          <w:rFonts w:ascii="TimesNewRomanPS" w:eastAsia="TimesNewRomanPS" w:hAnsi="TimesNewRomanPS"/>
          <w:b/>
          <w:color w:val="000000"/>
          <w:w w:val="98"/>
          <w:sz w:val="25"/>
          <w:lang w:eastAsia="zh-CN"/>
        </w:rPr>
        <w:t>2022</w:t>
      </w:r>
      <w:r>
        <w:rPr>
          <w:rFonts w:ascii="宋体" w:eastAsia="宋体" w:hAnsi="宋体"/>
          <w:color w:val="000000"/>
          <w:w w:val="98"/>
          <w:sz w:val="25"/>
          <w:lang w:eastAsia="zh-CN"/>
        </w:rPr>
        <w:t>年</w:t>
      </w:r>
      <w:r>
        <w:rPr>
          <w:rFonts w:ascii="TimesNewRomanPS" w:eastAsia="TimesNewRomanPS" w:hAnsi="TimesNewRomanPS"/>
          <w:b/>
          <w:color w:val="000000"/>
          <w:w w:val="98"/>
          <w:sz w:val="25"/>
          <w:lang w:eastAsia="zh-CN"/>
        </w:rPr>
        <w:t xml:space="preserve">  </w:t>
      </w:r>
      <w:r w:rsidR="00A9604A">
        <w:rPr>
          <w:rFonts w:ascii="TimesNewRomanPS" w:eastAsia="TimesNewRomanPS" w:hAnsi="TimesNewRomanPS"/>
          <w:b/>
          <w:color w:val="000000"/>
          <w:w w:val="98"/>
          <w:sz w:val="25"/>
          <w:lang w:eastAsia="zh-CN"/>
        </w:rPr>
        <w:t>1</w:t>
      </w:r>
      <w:r>
        <w:rPr>
          <w:rFonts w:ascii="宋体" w:eastAsia="宋体" w:hAnsi="宋体"/>
          <w:color w:val="000000"/>
          <w:w w:val="98"/>
          <w:sz w:val="25"/>
          <w:lang w:eastAsia="zh-CN"/>
        </w:rPr>
        <w:t>月</w:t>
      </w:r>
      <w:r>
        <w:rPr>
          <w:rFonts w:ascii="TimesNewRomanPS" w:eastAsia="TimesNewRomanPS" w:hAnsi="TimesNewRomanPS"/>
          <w:b/>
          <w:color w:val="000000"/>
          <w:w w:val="98"/>
          <w:sz w:val="25"/>
          <w:lang w:eastAsia="zh-CN"/>
        </w:rPr>
        <w:t xml:space="preserve">  </w:t>
      </w:r>
      <w:r>
        <w:rPr>
          <w:rFonts w:ascii="宋体" w:eastAsia="宋体" w:hAnsi="宋体"/>
          <w:color w:val="000000"/>
          <w:w w:val="98"/>
          <w:sz w:val="25"/>
          <w:lang w:eastAsia="zh-CN"/>
        </w:rPr>
        <w:t>日</w:t>
      </w:r>
      <w:r>
        <w:rPr>
          <w:rFonts w:ascii="TimesNewRomanPS" w:eastAsia="TimesNewRomanPS" w:hAnsi="TimesNewRomanPS"/>
          <w:b/>
          <w:color w:val="000000"/>
          <w:w w:val="98"/>
          <w:sz w:val="25"/>
          <w:lang w:eastAsia="zh-CN"/>
        </w:rPr>
        <w:t xml:space="preserve">-  </w:t>
      </w:r>
      <w:r w:rsidR="00A9604A">
        <w:rPr>
          <w:rFonts w:ascii="TimesNewRomanPS" w:eastAsia="TimesNewRomanPS" w:hAnsi="TimesNewRomanPS"/>
          <w:b/>
          <w:color w:val="000000"/>
          <w:w w:val="98"/>
          <w:sz w:val="25"/>
          <w:lang w:eastAsia="zh-CN"/>
        </w:rPr>
        <w:t>1</w:t>
      </w:r>
      <w:r>
        <w:rPr>
          <w:rFonts w:ascii="宋体" w:eastAsia="宋体" w:hAnsi="宋体"/>
          <w:color w:val="000000"/>
          <w:w w:val="98"/>
          <w:sz w:val="25"/>
          <w:lang w:eastAsia="zh-CN"/>
        </w:rPr>
        <w:t>月</w:t>
      </w:r>
      <w:r>
        <w:rPr>
          <w:rFonts w:ascii="TimesNewRomanPS" w:eastAsia="TimesNewRomanPS" w:hAnsi="TimesNewRomanPS"/>
          <w:b/>
          <w:color w:val="000000"/>
          <w:w w:val="98"/>
          <w:sz w:val="25"/>
          <w:lang w:eastAsia="zh-CN"/>
        </w:rPr>
        <w:t xml:space="preserve">  </w:t>
      </w:r>
      <w:r>
        <w:rPr>
          <w:rFonts w:ascii="宋体" w:eastAsia="宋体" w:hAnsi="宋体"/>
          <w:color w:val="000000"/>
          <w:w w:val="98"/>
          <w:sz w:val="25"/>
          <w:lang w:eastAsia="zh-CN"/>
        </w:rPr>
        <w:t>日</w:t>
      </w:r>
      <w:r>
        <w:rPr>
          <w:rFonts w:ascii="TimesNewRomanPS" w:eastAsia="TimesNewRomanPS" w:hAnsi="TimesNewRomanPS"/>
          <w:b/>
          <w:color w:val="000000"/>
          <w:w w:val="98"/>
          <w:sz w:val="25"/>
          <w:lang w:eastAsia="zh-CN"/>
        </w:rPr>
        <w:t xml:space="preserve"> </w:t>
      </w:r>
    </w:p>
    <w:p w14:paraId="3629A671" w14:textId="77777777" w:rsidR="00E34592" w:rsidRDefault="00E34592">
      <w:pPr>
        <w:rPr>
          <w:lang w:eastAsia="zh-CN"/>
        </w:rPr>
        <w:sectPr w:rsidR="00E34592">
          <w:pgSz w:w="11906" w:h="16838"/>
          <w:pgMar w:top="960" w:right="0" w:bottom="960" w:left="1390" w:header="720" w:footer="720" w:gutter="0"/>
          <w:cols w:space="720"/>
          <w:docGrid w:linePitch="360"/>
        </w:sectPr>
      </w:pPr>
    </w:p>
    <w:p w14:paraId="76E30C19" w14:textId="77777777" w:rsidR="00E34592" w:rsidRDefault="00E96515">
      <w:pPr>
        <w:autoSpaceDE w:val="0"/>
        <w:autoSpaceDN w:val="0"/>
        <w:spacing w:before="2408" w:after="0" w:line="300" w:lineRule="exact"/>
        <w:ind w:left="8" w:right="8"/>
        <w:rPr>
          <w:lang w:eastAsia="zh-CN"/>
        </w:rPr>
      </w:pPr>
      <w:r>
        <w:rPr>
          <w:rFonts w:ascii="宋体" w:eastAsia="宋体" w:hAnsi="宋体"/>
          <w:color w:val="000000"/>
          <w:w w:val="98"/>
          <w:lang w:eastAsia="zh-CN"/>
        </w:rPr>
        <w:lastRenderedPageBreak/>
        <w:t>一、开发任务</w:t>
      </w:r>
      <w:r>
        <w:rPr>
          <w:rFonts w:ascii="TimesNewRomanPS" w:eastAsia="TimesNewRomanPS" w:hAnsi="TimesNewRomanPS"/>
          <w:b/>
          <w:color w:val="000000"/>
          <w:w w:val="98"/>
          <w:lang w:eastAsia="zh-CN"/>
        </w:rPr>
        <w:t xml:space="preserve"> </w:t>
      </w:r>
    </w:p>
    <w:p w14:paraId="7F540D1F" w14:textId="0E5C85AF" w:rsidR="00E34592" w:rsidRDefault="00E96515">
      <w:pPr>
        <w:autoSpaceDE w:val="0"/>
        <w:autoSpaceDN w:val="0"/>
        <w:spacing w:before="84" w:after="14" w:line="234" w:lineRule="exact"/>
        <w:ind w:left="8" w:hanging="8"/>
        <w:rPr>
          <w:lang w:eastAsia="zh-CN"/>
        </w:rPr>
      </w:pPr>
      <w:r>
        <w:rPr>
          <w:rFonts w:ascii="宋体" w:eastAsia="宋体" w:hAnsi="宋体"/>
          <w:color w:val="FF0000"/>
          <w:w w:val="101"/>
          <w:sz w:val="16"/>
          <w:lang w:eastAsia="zh-CN"/>
        </w:rPr>
        <w:t>开发任务的具体要求。</w:t>
      </w:r>
      <w:r>
        <w:rPr>
          <w:rFonts w:ascii="TimesNewRomanPS" w:eastAsia="TimesNewRomanPS" w:hAnsi="TimesNewRomanPS"/>
          <w:b/>
          <w:i/>
          <w:color w:val="FF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 w:rsidR="00A9604A">
        <w:rPr>
          <w:rFonts w:ascii="宋体" w:eastAsia="宋体" w:hAnsi="宋体" w:hint="eastAsia"/>
          <w:color w:val="000000"/>
          <w:w w:val="101"/>
          <w:sz w:val="16"/>
          <w:lang w:eastAsia="zh-CN"/>
        </w:rPr>
        <w:t>第五题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——</w:t>
      </w:r>
      <w:r w:rsidR="00A9604A">
        <w:rPr>
          <w:rFonts w:ascii="宋体" w:eastAsia="宋体" w:hAnsi="宋体" w:hint="eastAsia"/>
          <w:color w:val="000000"/>
          <w:w w:val="101"/>
          <w:sz w:val="16"/>
          <w:lang w:eastAsia="zh-CN"/>
        </w:rPr>
        <w:t>通讯录管理：模拟实现手机</w:t>
      </w:r>
      <w:r w:rsidR="00B140BD">
        <w:rPr>
          <w:rFonts w:ascii="宋体" w:eastAsia="宋体" w:hAnsi="宋体" w:cs="宋体" w:hint="eastAsia"/>
          <w:color w:val="000000"/>
          <w:w w:val="101"/>
          <w:sz w:val="16"/>
          <w:lang w:eastAsia="zh-CN"/>
        </w:rPr>
        <w:t>通讯录管理</w:t>
      </w:r>
    </w:p>
    <w:tbl>
      <w:tblPr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6936"/>
        <w:gridCol w:w="3504"/>
      </w:tblGrid>
      <w:tr w:rsidR="00E34592" w14:paraId="5E86495B" w14:textId="77777777">
        <w:trPr>
          <w:trHeight w:hRule="exact" w:val="382"/>
        </w:trPr>
        <w:tc>
          <w:tcPr>
            <w:tcW w:w="6936" w:type="dxa"/>
            <w:tcBorders>
              <w:top w:val="single" w:sz="2" w:space="0" w:color="B5082D"/>
              <w:bottom w:val="single" w:sz="1" w:space="0" w:color="B5082D"/>
            </w:tcBorders>
            <w:tcMar>
              <w:left w:w="0" w:type="dxa"/>
              <w:right w:w="0" w:type="dxa"/>
            </w:tcMar>
          </w:tcPr>
          <w:p w14:paraId="568849C8" w14:textId="77777777" w:rsidR="00E34592" w:rsidRDefault="00E96515">
            <w:pPr>
              <w:autoSpaceDE w:val="0"/>
              <w:autoSpaceDN w:val="0"/>
              <w:spacing w:before="88" w:after="0" w:line="300" w:lineRule="exact"/>
              <w:ind w:left="4" w:right="4"/>
            </w:pPr>
            <w:r>
              <w:rPr>
                <w:rFonts w:ascii="宋体" w:eastAsia="宋体" w:hAnsi="宋体"/>
                <w:color w:val="000000"/>
                <w:w w:val="98"/>
              </w:rPr>
              <w:t>二、</w:t>
            </w:r>
            <w:r>
              <w:rPr>
                <w:rFonts w:ascii="宋体" w:eastAsia="宋体" w:hAnsi="宋体"/>
                <w:color w:val="000000"/>
                <w:w w:val="98"/>
                <w:shd w:val="clear" w:color="auto" w:fill="FCD6DF"/>
              </w:rPr>
              <w:t>需求分析</w:t>
            </w:r>
            <w:r>
              <w:rPr>
                <w:rFonts w:ascii="TimesNewRomanPS" w:eastAsia="TimesNewRomanPS" w:hAnsi="TimesNewRomanPS"/>
                <w:b/>
                <w:color w:val="000000"/>
                <w:w w:val="98"/>
              </w:rPr>
              <w:t xml:space="preserve"> </w:t>
            </w:r>
          </w:p>
        </w:tc>
        <w:tc>
          <w:tcPr>
            <w:tcW w:w="3504" w:type="dxa"/>
            <w:tcBorders>
              <w:top w:val="single" w:sz="2" w:space="0" w:color="B5082D"/>
              <w:bottom w:val="single" w:sz="1" w:space="0" w:color="B5082D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458370AC" w14:textId="77777777" w:rsidR="00E34592" w:rsidRDefault="00E96515">
            <w:pPr>
              <w:autoSpaceDE w:val="0"/>
              <w:autoSpaceDN w:val="0"/>
              <w:spacing w:before="56" w:after="0" w:line="194" w:lineRule="exact"/>
              <w:ind w:left="24" w:right="24"/>
              <w:rPr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14"/>
                <w:lang w:eastAsia="zh-CN"/>
              </w:rPr>
              <w:t>批注</w:t>
            </w:r>
            <w:r>
              <w:rPr>
                <w:rFonts w:ascii="TimesNewRomanPS" w:eastAsia="TimesNewRomanPS" w:hAnsi="TimesNewRomanPS"/>
                <w:b/>
                <w:color w:val="000000"/>
                <w:sz w:val="14"/>
                <w:lang w:eastAsia="zh-CN"/>
              </w:rPr>
              <w:t xml:space="preserve"> [Z1]: </w:t>
            </w:r>
            <w:r>
              <w:rPr>
                <w:rFonts w:ascii="宋体" w:eastAsia="宋体" w:hAnsi="宋体"/>
                <w:color w:val="000000"/>
                <w:sz w:val="14"/>
                <w:lang w:eastAsia="zh-CN"/>
              </w:rPr>
              <w:t>这里给出了程序有哪些功能</w:t>
            </w:r>
            <w:r>
              <w:rPr>
                <w:rFonts w:ascii="TimesNewRomanPSMT" w:eastAsia="TimesNewRomanPSMT" w:hAnsi="TimesNewRomanPSMT"/>
                <w:color w:val="000000"/>
                <w:sz w:val="14"/>
                <w:lang w:eastAsia="zh-CN"/>
              </w:rPr>
              <w:t xml:space="preserve"> </w:t>
            </w:r>
          </w:p>
        </w:tc>
      </w:tr>
      <w:tr w:rsidR="00E34592" w14:paraId="033D825E" w14:textId="77777777">
        <w:trPr>
          <w:trHeight w:hRule="exact" w:val="74"/>
        </w:trPr>
        <w:tc>
          <w:tcPr>
            <w:tcW w:w="6936" w:type="dxa"/>
            <w:tcBorders>
              <w:top w:val="single" w:sz="1" w:space="0" w:color="B5082D"/>
            </w:tcBorders>
            <w:tcMar>
              <w:left w:w="0" w:type="dxa"/>
              <w:right w:w="0" w:type="dxa"/>
            </w:tcMar>
          </w:tcPr>
          <w:p w14:paraId="60B8FDDA" w14:textId="77777777" w:rsidR="00E34592" w:rsidRDefault="00E34592">
            <w:pPr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1" w:space="0" w:color="B5082D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33EF6D36" w14:textId="77777777" w:rsidR="00E34592" w:rsidRDefault="00E34592">
            <w:pPr>
              <w:rPr>
                <w:lang w:eastAsia="zh-CN"/>
              </w:rPr>
            </w:pPr>
          </w:p>
        </w:tc>
      </w:tr>
    </w:tbl>
    <w:p w14:paraId="69BF0A24" w14:textId="77777777" w:rsidR="00E34592" w:rsidRDefault="00E96515">
      <w:pPr>
        <w:autoSpaceDE w:val="0"/>
        <w:autoSpaceDN w:val="0"/>
        <w:spacing w:after="0" w:line="242" w:lineRule="exact"/>
        <w:ind w:left="8" w:right="8"/>
        <w:rPr>
          <w:lang w:eastAsia="zh-CN"/>
        </w:rPr>
      </w:pPr>
      <w:r>
        <w:rPr>
          <w:rFonts w:ascii="宋体" w:eastAsia="宋体" w:hAnsi="宋体"/>
          <w:color w:val="FF0000"/>
          <w:w w:val="101"/>
          <w:sz w:val="16"/>
          <w:lang w:eastAsia="zh-CN"/>
        </w:rPr>
        <w:t>（这一部分主要是确定要做什么，以及问题的边界。如下例所示，说明电话号簿管理程序</w:t>
      </w:r>
      <w:r>
        <w:rPr>
          <w:lang w:eastAsia="zh-CN"/>
        </w:rPr>
        <w:br/>
      </w:r>
      <w:r>
        <w:rPr>
          <w:rFonts w:ascii="宋体" w:eastAsia="宋体" w:hAnsi="宋体"/>
          <w:color w:val="FF0000"/>
          <w:w w:val="101"/>
          <w:sz w:val="16"/>
          <w:lang w:eastAsia="zh-CN"/>
        </w:rPr>
        <w:t>将实现的基本功能。</w:t>
      </w:r>
      <w:r>
        <w:rPr>
          <w:rFonts w:ascii="宋体" w:eastAsia="宋体" w:hAnsi="宋体"/>
          <w:color w:val="0000FF"/>
          <w:w w:val="101"/>
          <w:sz w:val="16"/>
          <w:lang w:eastAsia="zh-CN"/>
        </w:rPr>
        <w:t>具体来说，就是给出程序的基本功能和性能</w:t>
      </w:r>
      <w:r>
        <w:rPr>
          <w:rFonts w:ascii="宋体" w:eastAsia="宋体" w:hAnsi="宋体"/>
          <w:color w:val="FF0000"/>
          <w:w w:val="101"/>
          <w:sz w:val="16"/>
          <w:lang w:eastAsia="zh-CN"/>
        </w:rPr>
        <w:t>）</w:t>
      </w:r>
      <w:r>
        <w:rPr>
          <w:rFonts w:ascii="TimesNewRomanPS" w:eastAsia="TimesNewRomanPS" w:hAnsi="TimesNewRomanPS"/>
          <w:b/>
          <w:color w:val="FF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TimesNewRomanPS" w:eastAsia="TimesNewRomanPS" w:hAnsi="TimesNewRomanPS"/>
          <w:b/>
          <w:i/>
          <w:color w:val="FF0000"/>
          <w:w w:val="101"/>
          <w:sz w:val="16"/>
          <w:lang w:eastAsia="zh-CN"/>
        </w:rPr>
        <w:t>1</w:t>
      </w:r>
      <w:r>
        <w:rPr>
          <w:rFonts w:ascii="宋体" w:eastAsia="宋体" w:hAnsi="宋体"/>
          <w:color w:val="FF0000"/>
          <w:w w:val="101"/>
          <w:sz w:val="16"/>
          <w:lang w:eastAsia="zh-CN"/>
        </w:rPr>
        <w:t>．说明自己针对这个任务将完成哪些功能的设计。</w:t>
      </w:r>
      <w:r>
        <w:rPr>
          <w:rFonts w:ascii="TimesNewRomanPS" w:eastAsia="TimesNewRomanPS" w:hAnsi="TimesNewRomanPS"/>
          <w:b/>
          <w:i/>
          <w:color w:val="FF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手机电话簿管理任务的基本功能是：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</w:p>
    <w:p w14:paraId="60F4F78C" w14:textId="77777777" w:rsidR="00E34592" w:rsidRDefault="00E96515">
      <w:pPr>
        <w:autoSpaceDE w:val="0"/>
        <w:autoSpaceDN w:val="0"/>
        <w:spacing w:after="0" w:line="240" w:lineRule="exact"/>
        <w:ind w:left="170" w:right="170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（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>1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）创建空电话号码簿。假设电话号码簿中的信息格式至少是：姓名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手机号码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（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>2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）能完成电话号码的编辑。包括（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>a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）增加新号码、（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>b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）修改已有号码，包括修改姓名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或电话号码、（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>c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）删除已有号码。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（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>3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）查询。可以快速查询到已有号码。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（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>4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）浏览号码簿。能列出号码簿上全部电话号码。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</w:p>
    <w:p w14:paraId="30C998FE" w14:textId="77777777" w:rsidR="00E34592" w:rsidRDefault="00E96515">
      <w:pPr>
        <w:autoSpaceDE w:val="0"/>
        <w:autoSpaceDN w:val="0"/>
        <w:spacing w:before="42" w:after="0" w:line="220" w:lineRule="exact"/>
        <w:ind w:left="8" w:right="8"/>
        <w:rPr>
          <w:lang w:eastAsia="zh-CN"/>
        </w:rPr>
      </w:pPr>
      <w:r>
        <w:rPr>
          <w:rFonts w:ascii="TimesNewRomanPS" w:eastAsia="TimesNewRomanPS" w:hAnsi="TimesNewRomanPS"/>
          <w:b/>
          <w:i/>
          <w:color w:val="FF0000"/>
          <w:w w:val="97"/>
          <w:sz w:val="19"/>
          <w:lang w:eastAsia="zh-CN"/>
        </w:rPr>
        <w:t>2</w:t>
      </w:r>
      <w:r>
        <w:rPr>
          <w:rFonts w:ascii="宋体" w:eastAsia="宋体" w:hAnsi="宋体"/>
          <w:color w:val="FF0000"/>
          <w:w w:val="97"/>
          <w:sz w:val="19"/>
          <w:lang w:eastAsia="zh-CN"/>
        </w:rPr>
        <w:t>．说明程序将会具有什么样的性能：</w:t>
      </w:r>
      <w:r>
        <w:rPr>
          <w:rFonts w:ascii="TimesNewRomanPS" w:eastAsia="TimesNewRomanPS" w:hAnsi="TimesNewRomanPS"/>
          <w:b/>
          <w:i/>
          <w:color w:val="FF0000"/>
          <w:w w:val="97"/>
          <w:sz w:val="19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程序中有如下性能：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</w:p>
    <w:p w14:paraId="40FF07AA" w14:textId="77777777" w:rsidR="00E34592" w:rsidRDefault="00E96515">
      <w:pPr>
        <w:autoSpaceDE w:val="0"/>
        <w:autoSpaceDN w:val="0"/>
        <w:spacing w:after="0" w:line="240" w:lineRule="exact"/>
        <w:ind w:left="144" w:right="144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（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>1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）用菜单方式提供对操作的选择。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（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>2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）为了防止电话号码簿的破坏，编辑操作必须是有密码的人才可以完成。查询和浏览，</w:t>
      </w:r>
    </w:p>
    <w:p w14:paraId="12D5D1DD" w14:textId="77777777" w:rsidR="00E34592" w:rsidRDefault="00E96515">
      <w:pPr>
        <w:autoSpaceDE w:val="0"/>
        <w:autoSpaceDN w:val="0"/>
        <w:spacing w:before="24" w:after="0" w:line="218" w:lineRule="exact"/>
        <w:ind w:left="8" w:right="8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则不用密码。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</w:p>
    <w:p w14:paraId="2FE0BB3E" w14:textId="77777777" w:rsidR="00E34592" w:rsidRDefault="00E96515">
      <w:pPr>
        <w:autoSpaceDE w:val="0"/>
        <w:autoSpaceDN w:val="0"/>
        <w:spacing w:before="24" w:after="14" w:line="216" w:lineRule="exact"/>
        <w:ind w:left="144" w:right="144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（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>3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）删除操作会破坏有用信息，将提供多次确认，保证不因为误操作破坏有用信息。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</w:p>
    <w:tbl>
      <w:tblPr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574"/>
        <w:gridCol w:w="6362"/>
        <w:gridCol w:w="3504"/>
      </w:tblGrid>
      <w:tr w:rsidR="00E34592" w14:paraId="1E4F93E2" w14:textId="77777777" w:rsidTr="00B140BD">
        <w:trPr>
          <w:trHeight w:hRule="exact" w:val="508"/>
        </w:trPr>
        <w:tc>
          <w:tcPr>
            <w:tcW w:w="6936" w:type="dxa"/>
            <w:gridSpan w:val="2"/>
            <w:tcBorders>
              <w:top w:val="single" w:sz="2" w:space="0" w:color="B5082D"/>
              <w:bottom w:val="single" w:sz="1" w:space="0" w:color="B5082D"/>
            </w:tcBorders>
            <w:tcMar>
              <w:left w:w="0" w:type="dxa"/>
              <w:right w:w="0" w:type="dxa"/>
            </w:tcMar>
          </w:tcPr>
          <w:p w14:paraId="5B7BF697" w14:textId="77777777" w:rsidR="00E34592" w:rsidRDefault="00E96515">
            <w:pPr>
              <w:autoSpaceDE w:val="0"/>
              <w:autoSpaceDN w:val="0"/>
              <w:spacing w:before="88" w:after="0" w:line="300" w:lineRule="exact"/>
              <w:ind w:left="4" w:right="4"/>
            </w:pPr>
            <w:r>
              <w:rPr>
                <w:rFonts w:ascii="宋体" w:eastAsia="宋体" w:hAnsi="宋体"/>
                <w:color w:val="000000"/>
                <w:w w:val="98"/>
              </w:rPr>
              <w:t>三、</w:t>
            </w:r>
            <w:r>
              <w:rPr>
                <w:rFonts w:ascii="宋体" w:eastAsia="宋体" w:hAnsi="宋体"/>
                <w:color w:val="000000"/>
                <w:w w:val="98"/>
                <w:shd w:val="clear" w:color="auto" w:fill="FCD6DF"/>
              </w:rPr>
              <w:t>程序设计</w:t>
            </w:r>
            <w:r>
              <w:rPr>
                <w:rFonts w:ascii="TimesNewRomanPS" w:eastAsia="TimesNewRomanPS" w:hAnsi="TimesNewRomanPS"/>
                <w:b/>
                <w:color w:val="000000"/>
                <w:w w:val="98"/>
              </w:rPr>
              <w:t xml:space="preserve"> </w:t>
            </w:r>
          </w:p>
        </w:tc>
        <w:tc>
          <w:tcPr>
            <w:tcW w:w="3504" w:type="dxa"/>
            <w:tcBorders>
              <w:top w:val="single" w:sz="2" w:space="0" w:color="B5082D"/>
              <w:bottom w:val="single" w:sz="1" w:space="0" w:color="B5082D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3DAFDA1E" w14:textId="77777777" w:rsidR="00E34592" w:rsidRDefault="00E96515">
            <w:pPr>
              <w:autoSpaceDE w:val="0"/>
              <w:autoSpaceDN w:val="0"/>
              <w:spacing w:before="56" w:after="0" w:line="192" w:lineRule="exact"/>
              <w:jc w:val="center"/>
              <w:rPr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14"/>
                <w:lang w:eastAsia="zh-CN"/>
              </w:rPr>
              <w:t>批注</w:t>
            </w:r>
            <w:r>
              <w:rPr>
                <w:rFonts w:ascii="TimesNewRomanPS" w:eastAsia="TimesNewRomanPS" w:hAnsi="TimesNewRomanPS"/>
                <w:b/>
                <w:color w:val="000000"/>
                <w:sz w:val="14"/>
                <w:lang w:eastAsia="zh-CN"/>
              </w:rPr>
              <w:t xml:space="preserve"> [Z2]: </w:t>
            </w:r>
            <w:r>
              <w:rPr>
                <w:rFonts w:ascii="宋体" w:eastAsia="宋体" w:hAnsi="宋体"/>
                <w:color w:val="000000"/>
                <w:sz w:val="14"/>
                <w:lang w:eastAsia="zh-CN"/>
              </w:rPr>
              <w:t>主要的数据结构，记住不要直接把源代码粘贴</w:t>
            </w:r>
          </w:p>
        </w:tc>
      </w:tr>
      <w:tr w:rsidR="00E34592" w14:paraId="76E020E2" w14:textId="77777777">
        <w:trPr>
          <w:trHeight w:hRule="exact" w:val="1296"/>
        </w:trPr>
        <w:tc>
          <w:tcPr>
            <w:tcW w:w="6936" w:type="dxa"/>
            <w:gridSpan w:val="2"/>
            <w:tcBorders>
              <w:top w:val="single" w:sz="1" w:space="0" w:color="B5082D"/>
            </w:tcBorders>
            <w:tcMar>
              <w:left w:w="0" w:type="dxa"/>
              <w:right w:w="0" w:type="dxa"/>
            </w:tcMar>
          </w:tcPr>
          <w:p w14:paraId="6DE8F68D" w14:textId="77777777" w:rsidR="00E34592" w:rsidRDefault="00E96515">
            <w:pPr>
              <w:autoSpaceDE w:val="0"/>
              <w:autoSpaceDN w:val="0"/>
              <w:spacing w:before="52" w:after="0" w:line="246" w:lineRule="exact"/>
              <w:ind w:left="4" w:right="4"/>
              <w:rPr>
                <w:lang w:eastAsia="zh-CN"/>
              </w:rPr>
            </w:pPr>
            <w:r>
              <w:rPr>
                <w:rFonts w:ascii="宋体" w:eastAsia="宋体" w:hAnsi="宋体"/>
                <w:color w:val="FF0000"/>
                <w:w w:val="101"/>
                <w:sz w:val="16"/>
                <w:lang w:eastAsia="zh-CN"/>
              </w:rPr>
              <w:t>（这一部分主要是说怎么做，以及语言环境对问题处理的特殊影响。如下例所示，电话号码簿的结构体类型，电话号码信息的存储数组，以及结果输出格式。</w:t>
            </w:r>
            <w:r>
              <w:rPr>
                <w:rFonts w:ascii="宋体" w:eastAsia="宋体" w:hAnsi="宋体"/>
                <w:color w:val="0000FF"/>
                <w:w w:val="101"/>
                <w:sz w:val="16"/>
                <w:lang w:eastAsia="zh-CN"/>
              </w:rPr>
              <w:t>具体来说，就是给出程序的数据结构，模块划分，主程序结构</w:t>
            </w:r>
            <w:r>
              <w:rPr>
                <w:rFonts w:ascii="宋体" w:eastAsia="宋体" w:hAnsi="宋体"/>
                <w:color w:val="FF0000"/>
                <w:w w:val="101"/>
                <w:sz w:val="16"/>
                <w:lang w:eastAsia="zh-CN"/>
              </w:rPr>
              <w:t>）</w:t>
            </w:r>
            <w:r>
              <w:rPr>
                <w:rFonts w:ascii="TimesNewRomanPS" w:eastAsia="TimesNewRomanPS" w:hAnsi="TimesNewRomanPS"/>
                <w:b/>
                <w:color w:val="FF0000"/>
                <w:w w:val="101"/>
                <w:sz w:val="16"/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rFonts w:ascii="宋体" w:eastAsia="宋体" w:hAnsi="宋体"/>
                <w:color w:val="000000"/>
                <w:w w:val="101"/>
                <w:sz w:val="16"/>
                <w:lang w:eastAsia="zh-CN"/>
              </w:rPr>
              <w:t>针对需求做如下设计：</w:t>
            </w: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rFonts w:ascii="宋体" w:eastAsia="宋体" w:hAnsi="宋体"/>
                <w:color w:val="000000"/>
                <w:w w:val="101"/>
                <w:sz w:val="16"/>
                <w:lang w:eastAsia="zh-CN"/>
              </w:rPr>
              <w:t>（</w:t>
            </w: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  <w:lang w:eastAsia="zh-CN"/>
              </w:rPr>
              <w:t>1</w:t>
            </w:r>
            <w:r>
              <w:rPr>
                <w:rFonts w:ascii="宋体" w:eastAsia="宋体" w:hAnsi="宋体"/>
                <w:color w:val="000000"/>
                <w:w w:val="101"/>
                <w:sz w:val="16"/>
                <w:lang w:eastAsia="zh-CN"/>
              </w:rPr>
              <w:t>）数据结构设计</w:t>
            </w: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  <w:lang w:eastAsia="zh-CN"/>
              </w:rPr>
              <w:t xml:space="preserve"> </w:t>
            </w:r>
          </w:p>
        </w:tc>
        <w:tc>
          <w:tcPr>
            <w:tcW w:w="3504" w:type="dxa"/>
            <w:vMerge w:val="restart"/>
            <w:tcBorders>
              <w:top w:val="single" w:sz="1" w:space="0" w:color="B5082D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5A43D21A" w14:textId="7177C42C" w:rsidR="00E34592" w:rsidRDefault="00E34592" w:rsidP="00B140BD">
            <w:pPr>
              <w:autoSpaceDE w:val="0"/>
              <w:autoSpaceDN w:val="0"/>
              <w:spacing w:before="74" w:after="0" w:line="186" w:lineRule="exact"/>
              <w:ind w:right="24"/>
              <w:rPr>
                <w:rFonts w:hint="eastAsia"/>
              </w:rPr>
            </w:pPr>
          </w:p>
        </w:tc>
      </w:tr>
      <w:tr w:rsidR="00E34592" w14:paraId="0CC7AD6C" w14:textId="77777777">
        <w:trPr>
          <w:trHeight w:hRule="exact" w:val="244"/>
        </w:trPr>
        <w:tc>
          <w:tcPr>
            <w:tcW w:w="574" w:type="dxa"/>
            <w:tcMar>
              <w:left w:w="0" w:type="dxa"/>
              <w:right w:w="0" w:type="dxa"/>
            </w:tcMar>
          </w:tcPr>
          <w:p w14:paraId="0F5A7E75" w14:textId="77777777" w:rsidR="00E34592" w:rsidRDefault="00E96515">
            <w:pPr>
              <w:autoSpaceDE w:val="0"/>
              <w:autoSpaceDN w:val="0"/>
              <w:spacing w:before="10" w:after="0" w:line="224" w:lineRule="exact"/>
              <w:ind w:left="80" w:right="80"/>
              <w:jc w:val="right"/>
            </w:pPr>
            <w:r>
              <w:rPr>
                <w:rFonts w:ascii="Wingdings" w:eastAsia="Wingdings" w:hAnsi="Wingdings"/>
                <w:color w:val="000000"/>
                <w:w w:val="101"/>
                <w:sz w:val="16"/>
              </w:rPr>
              <w:t></w:t>
            </w:r>
            <w:r>
              <w:rPr>
                <w:rFonts w:ascii="ArialMT" w:eastAsia="ArialMT" w:hAnsi="ArialMT"/>
                <w:color w:val="000000"/>
                <w:w w:val="101"/>
                <w:sz w:val="16"/>
              </w:rPr>
              <w:t xml:space="preserve"> </w:t>
            </w:r>
          </w:p>
        </w:tc>
        <w:tc>
          <w:tcPr>
            <w:tcW w:w="6362" w:type="dxa"/>
            <w:tcMar>
              <w:left w:w="0" w:type="dxa"/>
              <w:right w:w="0" w:type="dxa"/>
            </w:tcMar>
          </w:tcPr>
          <w:p w14:paraId="1DB207D4" w14:textId="77777777" w:rsidR="00E34592" w:rsidRDefault="00E96515">
            <w:pPr>
              <w:autoSpaceDE w:val="0"/>
              <w:autoSpaceDN w:val="0"/>
              <w:spacing w:before="14" w:after="0" w:line="216" w:lineRule="exact"/>
              <w:ind w:left="78" w:right="78"/>
              <w:rPr>
                <w:lang w:eastAsia="zh-CN"/>
              </w:rPr>
            </w:pPr>
            <w:r>
              <w:rPr>
                <w:rFonts w:ascii="宋体" w:eastAsia="宋体" w:hAnsi="宋体"/>
                <w:color w:val="000000"/>
                <w:w w:val="101"/>
                <w:sz w:val="16"/>
                <w:lang w:eastAsia="zh-CN"/>
              </w:rPr>
              <w:t>假设手机电话号码簿中的信息结构是：姓名（最多</w:t>
            </w: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  <w:lang w:eastAsia="zh-CN"/>
              </w:rPr>
              <w:t xml:space="preserve"> 10</w:t>
            </w:r>
            <w:r>
              <w:rPr>
                <w:rFonts w:ascii="宋体" w:eastAsia="宋体" w:hAnsi="宋体"/>
                <w:color w:val="000000"/>
                <w:w w:val="101"/>
                <w:sz w:val="16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/>
                <w:w w:val="101"/>
                <w:sz w:val="16"/>
                <w:lang w:eastAsia="zh-CN"/>
              </w:rPr>
              <w:t>个汉字）</w:t>
            </w: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/>
                <w:w w:val="101"/>
                <w:sz w:val="16"/>
                <w:lang w:eastAsia="zh-CN"/>
              </w:rPr>
              <w:t>手机号码（</w:t>
            </w: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  <w:lang w:eastAsia="zh-CN"/>
              </w:rPr>
              <w:t>11</w:t>
            </w:r>
            <w:r>
              <w:rPr>
                <w:rFonts w:ascii="宋体" w:eastAsia="宋体" w:hAnsi="宋体"/>
                <w:color w:val="000000"/>
                <w:w w:val="101"/>
                <w:sz w:val="16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/>
                <w:w w:val="101"/>
                <w:sz w:val="16"/>
                <w:lang w:eastAsia="zh-CN"/>
              </w:rPr>
              <w:t>个</w:t>
            </w:r>
          </w:p>
        </w:tc>
        <w:tc>
          <w:tcPr>
            <w:tcW w:w="3508" w:type="dxa"/>
            <w:vMerge/>
            <w:tcBorders>
              <w:top w:val="single" w:sz="1" w:space="0" w:color="B5082D"/>
            </w:tcBorders>
          </w:tcPr>
          <w:p w14:paraId="51E301C4" w14:textId="77777777" w:rsidR="00E34592" w:rsidRDefault="00E34592">
            <w:pPr>
              <w:rPr>
                <w:lang w:eastAsia="zh-CN"/>
              </w:rPr>
            </w:pPr>
          </w:p>
        </w:tc>
      </w:tr>
      <w:tr w:rsidR="00E34592" w14:paraId="375E8114" w14:textId="77777777">
        <w:trPr>
          <w:trHeight w:hRule="exact" w:val="240"/>
        </w:trPr>
        <w:tc>
          <w:tcPr>
            <w:tcW w:w="6936" w:type="dxa"/>
            <w:gridSpan w:val="2"/>
            <w:tcMar>
              <w:left w:w="0" w:type="dxa"/>
              <w:right w:w="0" w:type="dxa"/>
            </w:tcMar>
          </w:tcPr>
          <w:p w14:paraId="6354CD51" w14:textId="77777777" w:rsidR="00E34592" w:rsidRDefault="00E96515">
            <w:pPr>
              <w:autoSpaceDE w:val="0"/>
              <w:autoSpaceDN w:val="0"/>
              <w:spacing w:before="10" w:after="0" w:line="218" w:lineRule="exact"/>
              <w:ind w:left="652" w:right="652"/>
            </w:pPr>
            <w:r>
              <w:rPr>
                <w:rFonts w:ascii="宋体" w:eastAsia="宋体" w:hAnsi="宋体"/>
                <w:color w:val="000000"/>
                <w:w w:val="101"/>
                <w:sz w:val="16"/>
              </w:rPr>
              <w:t>数字）</w:t>
            </w: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</w:rPr>
              <w:t xml:space="preserve"> </w:t>
            </w:r>
          </w:p>
        </w:tc>
        <w:tc>
          <w:tcPr>
            <w:tcW w:w="3508" w:type="dxa"/>
            <w:vMerge/>
            <w:tcBorders>
              <w:top w:val="single" w:sz="1" w:space="0" w:color="B5082D"/>
            </w:tcBorders>
          </w:tcPr>
          <w:p w14:paraId="47558866" w14:textId="77777777" w:rsidR="00E34592" w:rsidRDefault="00E34592"/>
        </w:tc>
      </w:tr>
    </w:tbl>
    <w:p w14:paraId="3F8AB5CE" w14:textId="77777777" w:rsidR="00E34592" w:rsidRDefault="00E96515">
      <w:pPr>
        <w:autoSpaceDE w:val="0"/>
        <w:autoSpaceDN w:val="0"/>
        <w:spacing w:before="8" w:after="0" w:line="216" w:lineRule="exact"/>
        <w:ind w:left="494" w:right="494"/>
      </w:pP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typedef struct MobileBook{ </w:t>
      </w:r>
    </w:p>
    <w:p w14:paraId="476D7BFF" w14:textId="77777777" w:rsidR="00E34592" w:rsidRDefault="00E96515">
      <w:pPr>
        <w:autoSpaceDE w:val="0"/>
        <w:autoSpaceDN w:val="0"/>
        <w:spacing w:before="2" w:after="12" w:line="240" w:lineRule="exact"/>
        <w:ind w:left="818" w:right="818"/>
      </w:pPr>
      <w:r>
        <w:rPr>
          <w:rFonts w:ascii="TimesNewRomanPSMT" w:eastAsia="TimesNewRomanPSMT" w:hAnsi="TimesNewRomanPSMT"/>
          <w:color w:val="000000"/>
          <w:w w:val="101"/>
          <w:sz w:val="16"/>
        </w:rPr>
        <w:t>char name[21];//10</w:t>
      </w:r>
      <w:r>
        <w:rPr>
          <w:rFonts w:ascii="宋体" w:eastAsia="宋体" w:hAnsi="宋体"/>
          <w:color w:val="000000"/>
          <w:w w:val="101"/>
          <w:sz w:val="16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</w:rPr>
        <w:t>个汉字，最后一个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>\0</w:t>
      </w:r>
      <w:r>
        <w:rPr>
          <w:rFonts w:ascii="宋体" w:eastAsia="宋体" w:hAnsi="宋体"/>
          <w:color w:val="000000"/>
          <w:w w:val="101"/>
          <w:sz w:val="16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</w:rPr>
        <w:t>结尾符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</w:t>
      </w:r>
      <w:r>
        <w:br/>
      </w:r>
      <w:r>
        <w:rPr>
          <w:rFonts w:ascii="TimesNewRomanPSMT" w:eastAsia="TimesNewRomanPSMT" w:hAnsi="TimesNewRomanPSMT"/>
          <w:color w:val="000000"/>
          <w:w w:val="101"/>
          <w:sz w:val="16"/>
        </w:rPr>
        <w:t>char no[12];//11</w:t>
      </w:r>
      <w:r>
        <w:rPr>
          <w:rFonts w:ascii="宋体" w:eastAsia="宋体" w:hAnsi="宋体"/>
          <w:color w:val="000000"/>
          <w:w w:val="101"/>
          <w:sz w:val="16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</w:rPr>
        <w:t>个取值为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>’0’~’9’</w:t>
      </w:r>
      <w:r>
        <w:rPr>
          <w:rFonts w:ascii="宋体" w:eastAsia="宋体" w:hAnsi="宋体"/>
          <w:color w:val="000000"/>
          <w:w w:val="101"/>
          <w:sz w:val="16"/>
        </w:rPr>
        <w:t>的数字，最后一个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>\0</w:t>
      </w:r>
      <w:r>
        <w:rPr>
          <w:rFonts w:ascii="宋体" w:eastAsia="宋体" w:hAnsi="宋体"/>
          <w:color w:val="000000"/>
          <w:w w:val="101"/>
          <w:sz w:val="16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</w:rPr>
        <w:t>结尾符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</w:t>
      </w:r>
    </w:p>
    <w:tbl>
      <w:tblPr>
        <w:tblW w:w="0" w:type="auto"/>
        <w:tblInd w:w="28" w:type="dxa"/>
        <w:tblLayout w:type="fixed"/>
        <w:tblLook w:val="04A0" w:firstRow="1" w:lastRow="0" w:firstColumn="1" w:lastColumn="0" w:noHBand="0" w:noVBand="1"/>
      </w:tblPr>
      <w:tblGrid>
        <w:gridCol w:w="550"/>
        <w:gridCol w:w="6316"/>
      </w:tblGrid>
      <w:tr w:rsidR="00E34592" w14:paraId="0E347A45" w14:textId="77777777">
        <w:trPr>
          <w:trHeight w:hRule="exact" w:val="360"/>
        </w:trPr>
        <w:tc>
          <w:tcPr>
            <w:tcW w:w="550" w:type="dxa"/>
            <w:tcMar>
              <w:left w:w="0" w:type="dxa"/>
              <w:right w:w="0" w:type="dxa"/>
            </w:tcMar>
          </w:tcPr>
          <w:p w14:paraId="4E3ACF83" w14:textId="77777777" w:rsidR="00E34592" w:rsidRDefault="00E96515">
            <w:pPr>
              <w:autoSpaceDE w:val="0"/>
              <w:autoSpaceDN w:val="0"/>
              <w:spacing w:before="12" w:after="0" w:line="216" w:lineRule="exact"/>
              <w:ind w:left="206" w:right="206"/>
              <w:jc w:val="right"/>
            </w:pP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</w:rPr>
              <w:t xml:space="preserve"> </w:t>
            </w:r>
          </w:p>
        </w:tc>
        <w:tc>
          <w:tcPr>
            <w:tcW w:w="6316" w:type="dxa"/>
            <w:tcMar>
              <w:left w:w="0" w:type="dxa"/>
              <w:right w:w="0" w:type="dxa"/>
            </w:tcMar>
          </w:tcPr>
          <w:p w14:paraId="4137A151" w14:textId="77777777" w:rsidR="00E34592" w:rsidRDefault="00E96515">
            <w:pPr>
              <w:autoSpaceDE w:val="0"/>
              <w:autoSpaceDN w:val="0"/>
              <w:spacing w:before="12" w:after="0" w:line="216" w:lineRule="exact"/>
              <w:ind w:left="78" w:right="78"/>
            </w:pP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</w:rPr>
              <w:t xml:space="preserve">}M_Book; </w:t>
            </w:r>
          </w:p>
        </w:tc>
      </w:tr>
      <w:tr w:rsidR="00E34592" w14:paraId="12C4BEEE" w14:textId="77777777">
        <w:trPr>
          <w:trHeight w:hRule="exact" w:val="364"/>
        </w:trPr>
        <w:tc>
          <w:tcPr>
            <w:tcW w:w="550" w:type="dxa"/>
            <w:tcMar>
              <w:left w:w="0" w:type="dxa"/>
              <w:right w:w="0" w:type="dxa"/>
            </w:tcMar>
          </w:tcPr>
          <w:p w14:paraId="0E435461" w14:textId="77777777" w:rsidR="00E34592" w:rsidRDefault="00E96515">
            <w:pPr>
              <w:autoSpaceDE w:val="0"/>
              <w:autoSpaceDN w:val="0"/>
              <w:spacing w:before="130" w:after="0" w:line="224" w:lineRule="exact"/>
              <w:ind w:left="80" w:right="80"/>
              <w:jc w:val="right"/>
            </w:pPr>
            <w:r>
              <w:rPr>
                <w:rFonts w:ascii="Wingdings" w:eastAsia="Wingdings" w:hAnsi="Wingdings"/>
                <w:color w:val="000000"/>
                <w:w w:val="101"/>
                <w:sz w:val="16"/>
              </w:rPr>
              <w:t></w:t>
            </w:r>
            <w:r>
              <w:rPr>
                <w:rFonts w:ascii="ArialMT" w:eastAsia="ArialMT" w:hAnsi="ArialMT"/>
                <w:color w:val="000000"/>
                <w:w w:val="101"/>
                <w:sz w:val="16"/>
              </w:rPr>
              <w:t xml:space="preserve"> </w:t>
            </w:r>
          </w:p>
        </w:tc>
        <w:tc>
          <w:tcPr>
            <w:tcW w:w="6316" w:type="dxa"/>
            <w:tcMar>
              <w:left w:w="0" w:type="dxa"/>
              <w:right w:w="0" w:type="dxa"/>
            </w:tcMar>
          </w:tcPr>
          <w:p w14:paraId="4808C044" w14:textId="77777777" w:rsidR="00E34592" w:rsidRDefault="00E96515">
            <w:pPr>
              <w:autoSpaceDE w:val="0"/>
              <w:autoSpaceDN w:val="0"/>
              <w:spacing w:before="134" w:after="0" w:line="216" w:lineRule="exact"/>
              <w:ind w:left="78" w:right="78"/>
            </w:pPr>
            <w:r>
              <w:rPr>
                <w:rFonts w:ascii="宋体" w:eastAsia="宋体" w:hAnsi="宋体"/>
                <w:color w:val="000000"/>
                <w:w w:val="101"/>
                <w:sz w:val="16"/>
              </w:rPr>
              <w:t>引用</w:t>
            </w: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</w:rPr>
              <w:t xml:space="preserve"> STL</w:t>
            </w:r>
            <w:r>
              <w:rPr>
                <w:rFonts w:ascii="宋体" w:eastAsia="宋体" w:hAnsi="宋体"/>
                <w:color w:val="000000"/>
                <w:w w:val="101"/>
                <w:sz w:val="16"/>
              </w:rPr>
              <w:t xml:space="preserve"> </w:t>
            </w:r>
            <w:r>
              <w:rPr>
                <w:rFonts w:ascii="宋体" w:eastAsia="宋体" w:hAnsi="宋体"/>
                <w:color w:val="000000"/>
                <w:w w:val="101"/>
                <w:sz w:val="16"/>
              </w:rPr>
              <w:t>的</w:t>
            </w: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</w:rPr>
              <w:t xml:space="preserve"> vector</w:t>
            </w:r>
            <w:r>
              <w:rPr>
                <w:rFonts w:ascii="宋体" w:eastAsia="宋体" w:hAnsi="宋体"/>
                <w:color w:val="000000"/>
                <w:w w:val="101"/>
                <w:sz w:val="16"/>
              </w:rPr>
              <w:t xml:space="preserve"> </w:t>
            </w:r>
            <w:r>
              <w:rPr>
                <w:rFonts w:ascii="宋体" w:eastAsia="宋体" w:hAnsi="宋体"/>
                <w:color w:val="000000"/>
                <w:w w:val="101"/>
                <w:sz w:val="16"/>
              </w:rPr>
              <w:t>容器存储电话号码簿信息。</w:t>
            </w: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</w:rPr>
              <w:t xml:space="preserve"> </w:t>
            </w:r>
          </w:p>
        </w:tc>
      </w:tr>
      <w:tr w:rsidR="00E34592" w14:paraId="6BF315F5" w14:textId="77777777">
        <w:trPr>
          <w:trHeight w:hRule="exact" w:val="478"/>
        </w:trPr>
        <w:tc>
          <w:tcPr>
            <w:tcW w:w="6866" w:type="dxa"/>
            <w:gridSpan w:val="2"/>
            <w:tcMar>
              <w:left w:w="0" w:type="dxa"/>
              <w:right w:w="0" w:type="dxa"/>
            </w:tcMar>
          </w:tcPr>
          <w:p w14:paraId="20DD7C37" w14:textId="77777777" w:rsidR="00E34592" w:rsidRDefault="00E96515">
            <w:pPr>
              <w:autoSpaceDE w:val="0"/>
              <w:autoSpaceDN w:val="0"/>
              <w:spacing w:after="0" w:line="234" w:lineRule="exact"/>
              <w:ind w:left="304" w:right="304"/>
            </w:pP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</w:rPr>
              <w:t xml:space="preserve">vector &lt;M_Book&gt; MyBook;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</w:rPr>
              <w:t xml:space="preserve"> </w:t>
            </w:r>
          </w:p>
        </w:tc>
      </w:tr>
      <w:tr w:rsidR="00E34592" w14:paraId="61DBE90F" w14:textId="77777777">
        <w:trPr>
          <w:trHeight w:hRule="exact" w:val="244"/>
        </w:trPr>
        <w:tc>
          <w:tcPr>
            <w:tcW w:w="550" w:type="dxa"/>
            <w:tcMar>
              <w:left w:w="0" w:type="dxa"/>
              <w:right w:w="0" w:type="dxa"/>
            </w:tcMar>
          </w:tcPr>
          <w:p w14:paraId="679E38E2" w14:textId="77777777" w:rsidR="00E34592" w:rsidRDefault="00E96515">
            <w:pPr>
              <w:autoSpaceDE w:val="0"/>
              <w:autoSpaceDN w:val="0"/>
              <w:spacing w:before="10" w:after="0" w:line="224" w:lineRule="exact"/>
              <w:ind w:left="80" w:right="80"/>
              <w:jc w:val="right"/>
            </w:pPr>
            <w:r>
              <w:rPr>
                <w:rFonts w:ascii="Wingdings" w:eastAsia="Wingdings" w:hAnsi="Wingdings"/>
                <w:color w:val="000000"/>
                <w:w w:val="101"/>
                <w:sz w:val="16"/>
              </w:rPr>
              <w:t></w:t>
            </w:r>
            <w:r>
              <w:rPr>
                <w:rFonts w:ascii="ArialMT" w:eastAsia="ArialMT" w:hAnsi="ArialMT"/>
                <w:color w:val="000000"/>
                <w:w w:val="101"/>
                <w:sz w:val="16"/>
              </w:rPr>
              <w:t xml:space="preserve"> </w:t>
            </w:r>
          </w:p>
        </w:tc>
        <w:tc>
          <w:tcPr>
            <w:tcW w:w="6316" w:type="dxa"/>
            <w:tcMar>
              <w:left w:w="0" w:type="dxa"/>
              <w:right w:w="0" w:type="dxa"/>
            </w:tcMar>
          </w:tcPr>
          <w:p w14:paraId="3BF9310F" w14:textId="77777777" w:rsidR="00E34592" w:rsidRDefault="00E96515">
            <w:pPr>
              <w:autoSpaceDE w:val="0"/>
              <w:autoSpaceDN w:val="0"/>
              <w:spacing w:before="14" w:after="0" w:line="216" w:lineRule="exact"/>
              <w:ind w:left="78" w:right="78"/>
            </w:pPr>
            <w:r>
              <w:rPr>
                <w:rFonts w:ascii="宋体" w:eastAsia="宋体" w:hAnsi="宋体"/>
                <w:color w:val="000000"/>
                <w:w w:val="101"/>
                <w:sz w:val="16"/>
                <w:lang w:eastAsia="zh-CN"/>
              </w:rPr>
              <w:t>为编辑操作设计的密码是一个长度为</w:t>
            </w: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  <w:lang w:eastAsia="zh-CN"/>
              </w:rPr>
              <w:t xml:space="preserve"> 6</w:t>
            </w:r>
            <w:r>
              <w:rPr>
                <w:rFonts w:ascii="宋体" w:eastAsia="宋体" w:hAnsi="宋体"/>
                <w:color w:val="000000"/>
                <w:w w:val="101"/>
                <w:sz w:val="16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/>
                <w:w w:val="101"/>
                <w:sz w:val="16"/>
                <w:lang w:eastAsia="zh-CN"/>
              </w:rPr>
              <w:t>的字符串。</w:t>
            </w:r>
            <w:r>
              <w:rPr>
                <w:rFonts w:ascii="宋体" w:eastAsia="宋体" w:hAnsi="宋体"/>
                <w:color w:val="000000"/>
                <w:w w:val="101"/>
                <w:sz w:val="16"/>
              </w:rPr>
              <w:t>其中取值假设是</w:t>
            </w: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</w:rPr>
              <w:t xml:space="preserve">”My1234” </w:t>
            </w:r>
          </w:p>
        </w:tc>
      </w:tr>
    </w:tbl>
    <w:p w14:paraId="4C88D1C5" w14:textId="77777777" w:rsidR="00E34592" w:rsidRDefault="00E96515">
      <w:pPr>
        <w:autoSpaceDE w:val="0"/>
        <w:autoSpaceDN w:val="0"/>
        <w:spacing w:after="0" w:line="1218" w:lineRule="atLeast"/>
        <w:ind w:left="8" w:right="8"/>
      </w:pP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</w:t>
      </w:r>
    </w:p>
    <w:p w14:paraId="37E44CEE" w14:textId="77777777" w:rsidR="00E34592" w:rsidRDefault="00E96515">
      <w:pPr>
        <w:autoSpaceDE w:val="0"/>
        <w:autoSpaceDN w:val="0"/>
        <w:spacing w:before="1228" w:after="0" w:line="218" w:lineRule="exact"/>
        <w:ind w:left="332" w:right="332"/>
      </w:pP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char password[6]= ”My1234”; </w:t>
      </w:r>
    </w:p>
    <w:p w14:paraId="4C68228C" w14:textId="77777777" w:rsidR="00E34592" w:rsidRDefault="00E96515">
      <w:pPr>
        <w:autoSpaceDE w:val="0"/>
        <w:autoSpaceDN w:val="0"/>
        <w:spacing w:before="264" w:after="0" w:line="216" w:lineRule="exact"/>
        <w:ind w:left="8" w:right="8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（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>2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）模块设计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</w:p>
    <w:p w14:paraId="520237C4" w14:textId="77777777" w:rsidR="00E34592" w:rsidRDefault="00E96515">
      <w:pPr>
        <w:autoSpaceDE w:val="0"/>
        <w:autoSpaceDN w:val="0"/>
        <w:spacing w:before="24" w:after="0" w:line="218" w:lineRule="exact"/>
        <w:ind w:left="332" w:right="332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lastRenderedPageBreak/>
        <w:t>本任务的主要算法是一组对电话号码簿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MyBook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的操作函数，由于引用了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STL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资源，</w:t>
      </w:r>
    </w:p>
    <w:p w14:paraId="3A222B0D" w14:textId="77777777" w:rsidR="00E34592" w:rsidRDefault="00E34592">
      <w:pPr>
        <w:rPr>
          <w:lang w:eastAsia="zh-CN"/>
        </w:rPr>
        <w:sectPr w:rsidR="00E34592">
          <w:pgSz w:w="11906" w:h="16838"/>
          <w:pgMar w:top="960" w:right="0" w:bottom="960" w:left="1382" w:header="720" w:footer="720" w:gutter="0"/>
          <w:cols w:space="720"/>
          <w:docGrid w:linePitch="360"/>
        </w:sectPr>
      </w:pPr>
    </w:p>
    <w:p w14:paraId="4BDA6B30" w14:textId="77777777" w:rsidR="00E34592" w:rsidRDefault="00E96515">
      <w:pPr>
        <w:autoSpaceDE w:val="0"/>
        <w:autoSpaceDN w:val="0"/>
        <w:spacing w:before="2080" w:after="10" w:line="218" w:lineRule="exact"/>
      </w:pPr>
      <w:r>
        <w:rPr>
          <w:rFonts w:ascii="宋体" w:eastAsia="宋体" w:hAnsi="宋体"/>
          <w:color w:val="000000"/>
          <w:w w:val="101"/>
          <w:sz w:val="16"/>
        </w:rPr>
        <w:lastRenderedPageBreak/>
        <w:t>所以：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</w:t>
      </w:r>
    </w:p>
    <w:tbl>
      <w:tblPr>
        <w:tblW w:w="0" w:type="auto"/>
        <w:tblInd w:w="161" w:type="dxa"/>
        <w:tblLayout w:type="fixed"/>
        <w:tblLook w:val="04A0" w:firstRow="1" w:lastRow="0" w:firstColumn="1" w:lastColumn="0" w:noHBand="0" w:noVBand="1"/>
      </w:tblPr>
      <w:tblGrid>
        <w:gridCol w:w="408"/>
        <w:gridCol w:w="5950"/>
      </w:tblGrid>
      <w:tr w:rsidR="00E34592" w14:paraId="4CAC4466" w14:textId="77777777">
        <w:trPr>
          <w:trHeight w:hRule="exact" w:val="244"/>
        </w:trPr>
        <w:tc>
          <w:tcPr>
            <w:tcW w:w="408" w:type="dxa"/>
            <w:tcMar>
              <w:left w:w="0" w:type="dxa"/>
              <w:right w:w="0" w:type="dxa"/>
            </w:tcMar>
          </w:tcPr>
          <w:p w14:paraId="154EE5A2" w14:textId="77777777" w:rsidR="00E34592" w:rsidRDefault="00E96515">
            <w:pPr>
              <w:autoSpaceDE w:val="0"/>
              <w:autoSpaceDN w:val="0"/>
              <w:spacing w:before="10" w:after="0" w:line="224" w:lineRule="exact"/>
              <w:ind w:left="80" w:right="80"/>
              <w:jc w:val="right"/>
            </w:pPr>
            <w:r>
              <w:rPr>
                <w:rFonts w:ascii="Wingdings" w:eastAsia="Wingdings" w:hAnsi="Wingdings"/>
                <w:color w:val="000000"/>
                <w:w w:val="101"/>
                <w:sz w:val="16"/>
              </w:rPr>
              <w:t></w:t>
            </w:r>
            <w:r>
              <w:rPr>
                <w:rFonts w:ascii="ArialMT" w:eastAsia="ArialMT" w:hAnsi="ArialMT"/>
                <w:color w:val="000000"/>
                <w:w w:val="101"/>
                <w:sz w:val="16"/>
              </w:rPr>
              <w:t xml:space="preserve"> </w:t>
            </w:r>
          </w:p>
        </w:tc>
        <w:tc>
          <w:tcPr>
            <w:tcW w:w="5950" w:type="dxa"/>
            <w:tcMar>
              <w:left w:w="0" w:type="dxa"/>
              <w:right w:w="0" w:type="dxa"/>
            </w:tcMar>
          </w:tcPr>
          <w:p w14:paraId="0ECC3F7D" w14:textId="77777777" w:rsidR="00E34592" w:rsidRDefault="00E96515">
            <w:pPr>
              <w:autoSpaceDE w:val="0"/>
              <w:autoSpaceDN w:val="0"/>
              <w:spacing w:before="14" w:after="0" w:line="216" w:lineRule="exact"/>
              <w:ind w:left="78" w:right="78"/>
            </w:pPr>
            <w:r>
              <w:rPr>
                <w:rFonts w:ascii="宋体" w:eastAsia="宋体" w:hAnsi="宋体"/>
                <w:color w:val="000000"/>
                <w:w w:val="101"/>
                <w:sz w:val="16"/>
              </w:rPr>
              <w:t>增加一个新号码是：</w:t>
            </w: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</w:rPr>
              <w:t xml:space="preserve"> </w:t>
            </w:r>
          </w:p>
        </w:tc>
      </w:tr>
    </w:tbl>
    <w:p w14:paraId="07C8DA6B" w14:textId="77777777" w:rsidR="00E34592" w:rsidRDefault="00E96515">
      <w:pPr>
        <w:autoSpaceDE w:val="0"/>
        <w:autoSpaceDN w:val="0"/>
        <w:spacing w:before="10" w:after="0" w:line="218" w:lineRule="exact"/>
        <w:ind w:left="324" w:right="324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读入一个新号码信息到临时变量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temp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，然后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MyBook.push(temp)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，则新号码添加到号码</w:t>
      </w:r>
    </w:p>
    <w:p w14:paraId="3F6FFAC9" w14:textId="77777777" w:rsidR="00E34592" w:rsidRDefault="00E96515">
      <w:pPr>
        <w:autoSpaceDE w:val="0"/>
        <w:autoSpaceDN w:val="0"/>
        <w:spacing w:before="22" w:after="12" w:line="218" w:lineRule="exact"/>
      </w:pPr>
      <w:r>
        <w:rPr>
          <w:rFonts w:ascii="宋体" w:eastAsia="宋体" w:hAnsi="宋体"/>
          <w:color w:val="000000"/>
          <w:w w:val="101"/>
          <w:sz w:val="16"/>
        </w:rPr>
        <w:t>簿的末尾；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</w:t>
      </w:r>
    </w:p>
    <w:tbl>
      <w:tblPr>
        <w:tblW w:w="0" w:type="auto"/>
        <w:tblInd w:w="161" w:type="dxa"/>
        <w:tblLayout w:type="fixed"/>
        <w:tblLook w:val="04A0" w:firstRow="1" w:lastRow="0" w:firstColumn="1" w:lastColumn="0" w:noHBand="0" w:noVBand="1"/>
      </w:tblPr>
      <w:tblGrid>
        <w:gridCol w:w="408"/>
        <w:gridCol w:w="5950"/>
      </w:tblGrid>
      <w:tr w:rsidR="00E34592" w14:paraId="48696CFF" w14:textId="77777777">
        <w:trPr>
          <w:trHeight w:hRule="exact" w:val="484"/>
        </w:trPr>
        <w:tc>
          <w:tcPr>
            <w:tcW w:w="408" w:type="dxa"/>
            <w:tcMar>
              <w:left w:w="0" w:type="dxa"/>
              <w:right w:w="0" w:type="dxa"/>
            </w:tcMar>
          </w:tcPr>
          <w:p w14:paraId="45F4C889" w14:textId="77777777" w:rsidR="00E34592" w:rsidRDefault="00E96515">
            <w:pPr>
              <w:autoSpaceDE w:val="0"/>
              <w:autoSpaceDN w:val="0"/>
              <w:spacing w:after="0" w:line="236" w:lineRule="exact"/>
              <w:ind w:left="162" w:right="80"/>
            </w:pP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</w:rPr>
              <w:t xml:space="preserve"> </w:t>
            </w:r>
            <w:r>
              <w:br/>
            </w:r>
            <w:r>
              <w:rPr>
                <w:rFonts w:ascii="Wingdings" w:eastAsia="Wingdings" w:hAnsi="Wingdings"/>
                <w:color w:val="000000"/>
                <w:w w:val="101"/>
                <w:sz w:val="16"/>
              </w:rPr>
              <w:t></w:t>
            </w:r>
            <w:r>
              <w:rPr>
                <w:rFonts w:ascii="ArialMT" w:eastAsia="ArialMT" w:hAnsi="ArialMT"/>
                <w:color w:val="000000"/>
                <w:w w:val="101"/>
                <w:sz w:val="16"/>
              </w:rPr>
              <w:t xml:space="preserve"> </w:t>
            </w:r>
          </w:p>
        </w:tc>
        <w:tc>
          <w:tcPr>
            <w:tcW w:w="5950" w:type="dxa"/>
            <w:tcMar>
              <w:left w:w="0" w:type="dxa"/>
              <w:right w:w="0" w:type="dxa"/>
            </w:tcMar>
          </w:tcPr>
          <w:p w14:paraId="5ABE0F9A" w14:textId="77777777" w:rsidR="00E34592" w:rsidRDefault="00E96515">
            <w:pPr>
              <w:autoSpaceDE w:val="0"/>
              <w:autoSpaceDN w:val="0"/>
              <w:spacing w:before="252" w:after="0" w:line="218" w:lineRule="exact"/>
              <w:ind w:left="78" w:right="78"/>
            </w:pPr>
            <w:r>
              <w:rPr>
                <w:rFonts w:ascii="宋体" w:eastAsia="宋体" w:hAnsi="宋体"/>
                <w:color w:val="000000"/>
                <w:w w:val="101"/>
                <w:sz w:val="16"/>
              </w:rPr>
              <w:t>修改一个已有号码</w:t>
            </w: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</w:rPr>
              <w:t xml:space="preserve"> </w:t>
            </w:r>
          </w:p>
        </w:tc>
      </w:tr>
    </w:tbl>
    <w:p w14:paraId="0F875B9D" w14:textId="77777777" w:rsidR="00E34592" w:rsidRDefault="00E96515">
      <w:pPr>
        <w:autoSpaceDE w:val="0"/>
        <w:autoSpaceDN w:val="0"/>
        <w:spacing w:before="10" w:after="0" w:line="216" w:lineRule="exact"/>
        <w:ind w:left="324" w:right="324"/>
      </w:pPr>
      <w:r>
        <w:rPr>
          <w:rFonts w:ascii="宋体" w:eastAsia="宋体" w:hAnsi="宋体"/>
          <w:color w:val="000000"/>
          <w:w w:val="101"/>
          <w:sz w:val="16"/>
        </w:rPr>
        <w:t>在号码簿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MyBook</w:t>
      </w:r>
      <w:r>
        <w:rPr>
          <w:rFonts w:ascii="宋体" w:eastAsia="宋体" w:hAnsi="宋体"/>
          <w:color w:val="000000"/>
          <w:w w:val="101"/>
          <w:sz w:val="16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</w:rPr>
        <w:t>中用姓名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name</w:t>
      </w:r>
      <w:r>
        <w:rPr>
          <w:rFonts w:ascii="宋体" w:eastAsia="宋体" w:hAnsi="宋体"/>
          <w:color w:val="000000"/>
          <w:w w:val="101"/>
          <w:sz w:val="16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</w:rPr>
        <w:t>找到要查找的号码所在位置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i</w:t>
      </w:r>
      <w:r>
        <w:rPr>
          <w:rFonts w:ascii="宋体" w:eastAsia="宋体" w:hAnsi="宋体"/>
          <w:color w:val="000000"/>
          <w:w w:val="101"/>
          <w:sz w:val="16"/>
        </w:rPr>
        <w:t>，再输入新的号码信息</w:t>
      </w:r>
    </w:p>
    <w:p w14:paraId="56D25BDE" w14:textId="77777777" w:rsidR="00E34592" w:rsidRDefault="00E96515">
      <w:pPr>
        <w:autoSpaceDE w:val="0"/>
        <w:autoSpaceDN w:val="0"/>
        <w:spacing w:before="24" w:after="12" w:line="218" w:lineRule="exact"/>
      </w:pPr>
      <w:r>
        <w:rPr>
          <w:rFonts w:ascii="宋体" w:eastAsia="宋体" w:hAnsi="宋体"/>
          <w:color w:val="000000"/>
          <w:w w:val="101"/>
          <w:sz w:val="16"/>
        </w:rPr>
        <w:t>修改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MyBook[i]</w:t>
      </w:r>
      <w:r>
        <w:rPr>
          <w:rFonts w:ascii="宋体" w:eastAsia="宋体" w:hAnsi="宋体"/>
          <w:color w:val="000000"/>
          <w:w w:val="101"/>
          <w:sz w:val="16"/>
        </w:rPr>
        <w:t>中的信息，修改完毕。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</w:t>
      </w:r>
    </w:p>
    <w:tbl>
      <w:tblPr>
        <w:tblW w:w="0" w:type="auto"/>
        <w:tblInd w:w="161" w:type="dxa"/>
        <w:tblLayout w:type="fixed"/>
        <w:tblLook w:val="04A0" w:firstRow="1" w:lastRow="0" w:firstColumn="1" w:lastColumn="0" w:noHBand="0" w:noVBand="1"/>
      </w:tblPr>
      <w:tblGrid>
        <w:gridCol w:w="408"/>
        <w:gridCol w:w="5950"/>
      </w:tblGrid>
      <w:tr w:rsidR="00E34592" w14:paraId="34B8C4D6" w14:textId="77777777">
        <w:trPr>
          <w:trHeight w:hRule="exact" w:val="482"/>
        </w:trPr>
        <w:tc>
          <w:tcPr>
            <w:tcW w:w="408" w:type="dxa"/>
            <w:tcMar>
              <w:left w:w="0" w:type="dxa"/>
              <w:right w:w="0" w:type="dxa"/>
            </w:tcMar>
          </w:tcPr>
          <w:p w14:paraId="5F1B3893" w14:textId="77777777" w:rsidR="00E34592" w:rsidRDefault="00E96515">
            <w:pPr>
              <w:autoSpaceDE w:val="0"/>
              <w:autoSpaceDN w:val="0"/>
              <w:spacing w:after="0" w:line="236" w:lineRule="exact"/>
              <w:ind w:left="162" w:right="80"/>
            </w:pP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</w:rPr>
              <w:t xml:space="preserve"> </w:t>
            </w:r>
            <w:r>
              <w:br/>
            </w:r>
            <w:r>
              <w:rPr>
                <w:rFonts w:ascii="Wingdings" w:eastAsia="Wingdings" w:hAnsi="Wingdings"/>
                <w:color w:val="000000"/>
                <w:w w:val="101"/>
                <w:sz w:val="16"/>
              </w:rPr>
              <w:t></w:t>
            </w:r>
            <w:r>
              <w:rPr>
                <w:rFonts w:ascii="ArialMT" w:eastAsia="ArialMT" w:hAnsi="ArialMT"/>
                <w:color w:val="000000"/>
                <w:w w:val="101"/>
                <w:sz w:val="16"/>
              </w:rPr>
              <w:t xml:space="preserve"> </w:t>
            </w:r>
          </w:p>
        </w:tc>
        <w:tc>
          <w:tcPr>
            <w:tcW w:w="5950" w:type="dxa"/>
            <w:tcMar>
              <w:left w:w="0" w:type="dxa"/>
              <w:right w:w="0" w:type="dxa"/>
            </w:tcMar>
          </w:tcPr>
          <w:p w14:paraId="325652F1" w14:textId="77777777" w:rsidR="00E34592" w:rsidRDefault="00E96515">
            <w:pPr>
              <w:autoSpaceDE w:val="0"/>
              <w:autoSpaceDN w:val="0"/>
              <w:spacing w:before="252" w:after="0" w:line="216" w:lineRule="exact"/>
              <w:ind w:left="78" w:right="78"/>
            </w:pPr>
            <w:r>
              <w:rPr>
                <w:rFonts w:ascii="宋体" w:eastAsia="宋体" w:hAnsi="宋体"/>
                <w:color w:val="000000"/>
                <w:w w:val="101"/>
                <w:sz w:val="16"/>
              </w:rPr>
              <w:t>删除一个已有号码</w:t>
            </w: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</w:rPr>
              <w:t xml:space="preserve"> </w:t>
            </w:r>
          </w:p>
        </w:tc>
      </w:tr>
    </w:tbl>
    <w:p w14:paraId="2F64250D" w14:textId="77777777" w:rsidR="00E34592" w:rsidRDefault="00E96515">
      <w:pPr>
        <w:autoSpaceDE w:val="0"/>
        <w:autoSpaceDN w:val="0"/>
        <w:spacing w:before="10" w:after="0" w:line="218" w:lineRule="exact"/>
        <w:ind w:left="324" w:right="324"/>
      </w:pPr>
      <w:r>
        <w:rPr>
          <w:rFonts w:ascii="宋体" w:eastAsia="宋体" w:hAnsi="宋体"/>
          <w:color w:val="000000"/>
          <w:w w:val="101"/>
          <w:sz w:val="16"/>
        </w:rPr>
        <w:t>在号码簿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MyBook</w:t>
      </w:r>
      <w:r>
        <w:rPr>
          <w:rFonts w:ascii="宋体" w:eastAsia="宋体" w:hAnsi="宋体"/>
          <w:color w:val="000000"/>
          <w:w w:val="101"/>
          <w:sz w:val="16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</w:rPr>
        <w:t>中用姓名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name</w:t>
      </w:r>
      <w:r>
        <w:rPr>
          <w:rFonts w:ascii="宋体" w:eastAsia="宋体" w:hAnsi="宋体"/>
          <w:color w:val="000000"/>
          <w:w w:val="101"/>
          <w:sz w:val="16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</w:rPr>
        <w:t>找到要删除的号码所在位置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i</w:t>
      </w:r>
      <w:r>
        <w:rPr>
          <w:rFonts w:ascii="宋体" w:eastAsia="宋体" w:hAnsi="宋体"/>
          <w:color w:val="000000"/>
          <w:w w:val="101"/>
          <w:sz w:val="16"/>
        </w:rPr>
        <w:t>，列出信息，询问</w:t>
      </w:r>
      <w:r>
        <w:rPr>
          <w:rFonts w:ascii="宋体" w:eastAsia="宋体" w:hAnsi="宋体"/>
          <w:color w:val="000000"/>
          <w:w w:val="101"/>
          <w:sz w:val="16"/>
        </w:rPr>
        <w:t>“</w:t>
      </w:r>
      <w:r>
        <w:rPr>
          <w:rFonts w:ascii="宋体" w:eastAsia="宋体" w:hAnsi="宋体"/>
          <w:color w:val="000000"/>
          <w:w w:val="101"/>
          <w:sz w:val="16"/>
        </w:rPr>
        <w:t>真</w:t>
      </w:r>
    </w:p>
    <w:p w14:paraId="2FEE3F5C" w14:textId="77777777" w:rsidR="00E34592" w:rsidRDefault="00E96515">
      <w:pPr>
        <w:autoSpaceDE w:val="0"/>
        <w:autoSpaceDN w:val="0"/>
        <w:spacing w:after="0" w:line="240" w:lineRule="exact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删除吗？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”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，回答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“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是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”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，则再问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“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真的确认吗？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”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，依然得到回答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“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是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”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，则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MyBook.erase(i)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，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删除该号码。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</w:p>
    <w:p w14:paraId="62018BE1" w14:textId="77777777" w:rsidR="00E34592" w:rsidRDefault="00E96515">
      <w:pPr>
        <w:autoSpaceDE w:val="0"/>
        <w:autoSpaceDN w:val="0"/>
        <w:spacing w:before="2" w:after="0" w:line="240" w:lineRule="exact"/>
        <w:ind w:left="324" w:right="324"/>
        <w:rPr>
          <w:lang w:eastAsia="zh-CN"/>
        </w:rPr>
      </w:pP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以上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3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个操作是编辑号码簿信息，对此每次选择该功能时，则要求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“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输入密码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”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，如果</w:t>
      </w:r>
    </w:p>
    <w:p w14:paraId="7060204F" w14:textId="77777777" w:rsidR="00E34592" w:rsidRDefault="00E96515">
      <w:pPr>
        <w:autoSpaceDE w:val="0"/>
        <w:autoSpaceDN w:val="0"/>
        <w:spacing w:before="24" w:after="12" w:line="218" w:lineRule="exact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正确，则允许编辑，否则，则不允许。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</w:p>
    <w:tbl>
      <w:tblPr>
        <w:tblW w:w="0" w:type="auto"/>
        <w:tblInd w:w="161" w:type="dxa"/>
        <w:tblLayout w:type="fixed"/>
        <w:tblLook w:val="04A0" w:firstRow="1" w:lastRow="0" w:firstColumn="1" w:lastColumn="0" w:noHBand="0" w:noVBand="1"/>
      </w:tblPr>
      <w:tblGrid>
        <w:gridCol w:w="408"/>
        <w:gridCol w:w="5950"/>
      </w:tblGrid>
      <w:tr w:rsidR="00E34592" w14:paraId="35ADB21E" w14:textId="77777777">
        <w:trPr>
          <w:trHeight w:hRule="exact" w:val="238"/>
        </w:trPr>
        <w:tc>
          <w:tcPr>
            <w:tcW w:w="6358" w:type="dxa"/>
            <w:gridSpan w:val="2"/>
            <w:tcMar>
              <w:left w:w="0" w:type="dxa"/>
              <w:right w:w="0" w:type="dxa"/>
            </w:tcMar>
          </w:tcPr>
          <w:p w14:paraId="32C47448" w14:textId="77777777" w:rsidR="00E34592" w:rsidRDefault="00E96515">
            <w:pPr>
              <w:autoSpaceDE w:val="0"/>
              <w:autoSpaceDN w:val="0"/>
              <w:spacing w:before="12" w:after="0" w:line="216" w:lineRule="exact"/>
              <w:ind w:left="162" w:right="162"/>
              <w:rPr>
                <w:lang w:eastAsia="zh-CN"/>
              </w:rPr>
            </w:pP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  <w:lang w:eastAsia="zh-CN"/>
              </w:rPr>
              <w:t xml:space="preserve"> </w:t>
            </w:r>
          </w:p>
        </w:tc>
      </w:tr>
      <w:tr w:rsidR="00E34592" w14:paraId="2EF2E060" w14:textId="77777777">
        <w:trPr>
          <w:trHeight w:hRule="exact" w:val="244"/>
        </w:trPr>
        <w:tc>
          <w:tcPr>
            <w:tcW w:w="408" w:type="dxa"/>
            <w:tcMar>
              <w:left w:w="0" w:type="dxa"/>
              <w:right w:w="0" w:type="dxa"/>
            </w:tcMar>
          </w:tcPr>
          <w:p w14:paraId="6396F912" w14:textId="77777777" w:rsidR="00E34592" w:rsidRDefault="00E96515">
            <w:pPr>
              <w:autoSpaceDE w:val="0"/>
              <w:autoSpaceDN w:val="0"/>
              <w:spacing w:before="10" w:after="0" w:line="224" w:lineRule="exact"/>
              <w:ind w:left="80" w:right="80"/>
              <w:jc w:val="right"/>
            </w:pPr>
            <w:r>
              <w:rPr>
                <w:rFonts w:ascii="Wingdings" w:eastAsia="Wingdings" w:hAnsi="Wingdings"/>
                <w:color w:val="000000"/>
                <w:w w:val="101"/>
                <w:sz w:val="16"/>
              </w:rPr>
              <w:t></w:t>
            </w:r>
            <w:r>
              <w:rPr>
                <w:rFonts w:ascii="ArialMT" w:eastAsia="ArialMT" w:hAnsi="ArialMT"/>
                <w:color w:val="000000"/>
                <w:w w:val="101"/>
                <w:sz w:val="16"/>
              </w:rPr>
              <w:t xml:space="preserve"> </w:t>
            </w:r>
          </w:p>
        </w:tc>
        <w:tc>
          <w:tcPr>
            <w:tcW w:w="5950" w:type="dxa"/>
            <w:tcMar>
              <w:left w:w="0" w:type="dxa"/>
              <w:right w:w="0" w:type="dxa"/>
            </w:tcMar>
          </w:tcPr>
          <w:p w14:paraId="31DE0F04" w14:textId="77777777" w:rsidR="00E34592" w:rsidRDefault="00E96515">
            <w:pPr>
              <w:autoSpaceDE w:val="0"/>
              <w:autoSpaceDN w:val="0"/>
              <w:spacing w:before="14" w:after="0" w:line="218" w:lineRule="exact"/>
              <w:ind w:left="78" w:right="78"/>
            </w:pPr>
            <w:r>
              <w:rPr>
                <w:rFonts w:ascii="宋体" w:eastAsia="宋体" w:hAnsi="宋体"/>
                <w:color w:val="000000"/>
                <w:w w:val="101"/>
                <w:sz w:val="16"/>
              </w:rPr>
              <w:t>查询号码</w:t>
            </w: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</w:rPr>
              <w:t xml:space="preserve"> </w:t>
            </w:r>
          </w:p>
        </w:tc>
      </w:tr>
      <w:tr w:rsidR="00E34592" w14:paraId="47CB0F66" w14:textId="77777777">
        <w:trPr>
          <w:trHeight w:hRule="exact" w:val="478"/>
        </w:trPr>
        <w:tc>
          <w:tcPr>
            <w:tcW w:w="6358" w:type="dxa"/>
            <w:gridSpan w:val="2"/>
            <w:tcMar>
              <w:left w:w="0" w:type="dxa"/>
              <w:right w:w="0" w:type="dxa"/>
            </w:tcMar>
          </w:tcPr>
          <w:p w14:paraId="36968723" w14:textId="77777777" w:rsidR="00E34592" w:rsidRDefault="00E96515">
            <w:pPr>
              <w:autoSpaceDE w:val="0"/>
              <w:autoSpaceDN w:val="0"/>
              <w:spacing w:after="0" w:line="234" w:lineRule="exact"/>
              <w:ind w:left="162" w:right="162"/>
              <w:rPr>
                <w:lang w:eastAsia="zh-CN"/>
              </w:rPr>
            </w:pPr>
            <w:r>
              <w:rPr>
                <w:rFonts w:ascii="宋体" w:eastAsia="宋体" w:hAnsi="宋体"/>
                <w:color w:val="000000"/>
                <w:w w:val="101"/>
                <w:sz w:val="16"/>
                <w:lang w:eastAsia="zh-CN"/>
              </w:rPr>
              <w:t>允许用姓名查询号码簿中的电话号码信息。</w:t>
            </w: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  <w:lang w:eastAsia="zh-CN"/>
              </w:rPr>
              <w:t xml:space="preserve"> </w:t>
            </w:r>
          </w:p>
        </w:tc>
      </w:tr>
      <w:tr w:rsidR="00E34592" w14:paraId="6FC596D4" w14:textId="77777777">
        <w:trPr>
          <w:trHeight w:hRule="exact" w:val="246"/>
        </w:trPr>
        <w:tc>
          <w:tcPr>
            <w:tcW w:w="408" w:type="dxa"/>
            <w:tcMar>
              <w:left w:w="0" w:type="dxa"/>
              <w:right w:w="0" w:type="dxa"/>
            </w:tcMar>
          </w:tcPr>
          <w:p w14:paraId="541A930C" w14:textId="77777777" w:rsidR="00E34592" w:rsidRDefault="00E96515">
            <w:pPr>
              <w:autoSpaceDE w:val="0"/>
              <w:autoSpaceDN w:val="0"/>
              <w:spacing w:before="12" w:after="0" w:line="222" w:lineRule="exact"/>
              <w:ind w:left="80" w:right="80"/>
              <w:jc w:val="right"/>
            </w:pPr>
            <w:r>
              <w:rPr>
                <w:rFonts w:ascii="Wingdings" w:eastAsia="Wingdings" w:hAnsi="Wingdings"/>
                <w:color w:val="000000"/>
                <w:w w:val="101"/>
                <w:sz w:val="16"/>
              </w:rPr>
              <w:t></w:t>
            </w:r>
            <w:r>
              <w:rPr>
                <w:rFonts w:ascii="ArialMT" w:eastAsia="ArialMT" w:hAnsi="ArialMT"/>
                <w:color w:val="000000"/>
                <w:w w:val="101"/>
                <w:sz w:val="16"/>
              </w:rPr>
              <w:t xml:space="preserve"> </w:t>
            </w:r>
          </w:p>
        </w:tc>
        <w:tc>
          <w:tcPr>
            <w:tcW w:w="5950" w:type="dxa"/>
            <w:tcMar>
              <w:left w:w="0" w:type="dxa"/>
              <w:right w:w="0" w:type="dxa"/>
            </w:tcMar>
          </w:tcPr>
          <w:p w14:paraId="1A8808C8" w14:textId="77777777" w:rsidR="00E34592" w:rsidRDefault="00E96515">
            <w:pPr>
              <w:autoSpaceDE w:val="0"/>
              <w:autoSpaceDN w:val="0"/>
              <w:spacing w:before="14" w:after="0" w:line="218" w:lineRule="exact"/>
              <w:ind w:left="78" w:right="78"/>
            </w:pPr>
            <w:r>
              <w:rPr>
                <w:rFonts w:ascii="宋体" w:eastAsia="宋体" w:hAnsi="宋体"/>
                <w:color w:val="000000"/>
                <w:w w:val="101"/>
                <w:sz w:val="16"/>
              </w:rPr>
              <w:t>浏览号码</w:t>
            </w:r>
            <w:r>
              <w:rPr>
                <w:rFonts w:ascii="TimesNewRomanPSMT" w:eastAsia="TimesNewRomanPSMT" w:hAnsi="TimesNewRomanPSMT"/>
                <w:color w:val="000000"/>
                <w:w w:val="101"/>
                <w:sz w:val="16"/>
              </w:rPr>
              <w:t xml:space="preserve"> </w:t>
            </w:r>
          </w:p>
        </w:tc>
      </w:tr>
    </w:tbl>
    <w:p w14:paraId="0A38295F" w14:textId="77777777" w:rsidR="00E34592" w:rsidRDefault="00E96515">
      <w:pPr>
        <w:autoSpaceDE w:val="0"/>
        <w:autoSpaceDN w:val="0"/>
        <w:spacing w:after="0" w:line="234" w:lineRule="exact"/>
        <w:ind w:left="324" w:right="324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即从头到尾打印出号码簿中的全部电话号码信息。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</w:p>
    <w:p w14:paraId="2797D9C9" w14:textId="77777777" w:rsidR="00E34592" w:rsidRDefault="00E96515">
      <w:pPr>
        <w:autoSpaceDE w:val="0"/>
        <w:autoSpaceDN w:val="0"/>
        <w:spacing w:before="24" w:after="0" w:line="216" w:lineRule="exact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（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>3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）主程序结构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</w:p>
    <w:p w14:paraId="078AB74F" w14:textId="77777777" w:rsidR="00E34592" w:rsidRDefault="00E96515">
      <w:pPr>
        <w:autoSpaceDE w:val="0"/>
        <w:autoSpaceDN w:val="0"/>
        <w:spacing w:after="254" w:line="240" w:lineRule="exact"/>
        <w:ind w:left="162" w:right="162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本任务的主程序结构是一个菜单，共选择，转入相应的子程序中：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1 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增加一个新号码；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2 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修改已有号码；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3 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删除已有号码；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4 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查询号码；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5 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浏览号码簿；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0 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退出操作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为了便于对号码簿的较好管理，程序中对删除操作提供两种方法：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（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>1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）逐个删除号码；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（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>2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）删除全部号码；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（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>0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）返回上级菜单；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932"/>
        <w:gridCol w:w="3504"/>
      </w:tblGrid>
      <w:tr w:rsidR="00E34592" w14:paraId="0850D3DE" w14:textId="77777777">
        <w:trPr>
          <w:trHeight w:hRule="exact" w:val="380"/>
        </w:trPr>
        <w:tc>
          <w:tcPr>
            <w:tcW w:w="6932" w:type="dxa"/>
            <w:tcBorders>
              <w:top w:val="single" w:sz="2" w:space="0" w:color="B5082D"/>
              <w:bottom w:val="single" w:sz="1" w:space="0" w:color="B5082D"/>
            </w:tcBorders>
            <w:tcMar>
              <w:left w:w="0" w:type="dxa"/>
              <w:right w:w="0" w:type="dxa"/>
            </w:tcMar>
          </w:tcPr>
          <w:p w14:paraId="6FA70985" w14:textId="77777777" w:rsidR="00E34592" w:rsidRDefault="00E96515">
            <w:pPr>
              <w:autoSpaceDE w:val="0"/>
              <w:autoSpaceDN w:val="0"/>
              <w:spacing w:before="88" w:after="0" w:line="300" w:lineRule="exact"/>
            </w:pPr>
            <w:r>
              <w:rPr>
                <w:rFonts w:ascii="宋体" w:eastAsia="宋体" w:hAnsi="宋体"/>
                <w:color w:val="000000"/>
                <w:w w:val="98"/>
              </w:rPr>
              <w:t>四、程序实现</w:t>
            </w:r>
            <w:r>
              <w:rPr>
                <w:rFonts w:ascii="TimesNewRomanPS" w:eastAsia="TimesNewRomanPS" w:hAnsi="TimesNewRomanPS"/>
                <w:b/>
                <w:color w:val="000000"/>
                <w:w w:val="98"/>
              </w:rPr>
              <w:t xml:space="preserve"> </w:t>
            </w:r>
          </w:p>
        </w:tc>
        <w:tc>
          <w:tcPr>
            <w:tcW w:w="3504" w:type="dxa"/>
            <w:tcBorders>
              <w:top w:val="single" w:sz="2" w:space="0" w:color="B5082D"/>
              <w:bottom w:val="single" w:sz="1" w:space="0" w:color="B5082D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76251984" w14:textId="77777777" w:rsidR="00E34592" w:rsidRDefault="00E96515">
            <w:pPr>
              <w:autoSpaceDE w:val="0"/>
              <w:autoSpaceDN w:val="0"/>
              <w:spacing w:before="56" w:after="0" w:line="192" w:lineRule="exact"/>
              <w:jc w:val="center"/>
              <w:rPr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14"/>
                <w:lang w:eastAsia="zh-CN"/>
              </w:rPr>
              <w:t>批注</w:t>
            </w:r>
            <w:r>
              <w:rPr>
                <w:rFonts w:ascii="TimesNewRomanPS" w:eastAsia="TimesNewRomanPS" w:hAnsi="TimesNewRomanPS"/>
                <w:b/>
                <w:color w:val="000000"/>
                <w:sz w:val="14"/>
                <w:lang w:eastAsia="zh-CN"/>
              </w:rPr>
              <w:t xml:space="preserve"> [Z3]: </w:t>
            </w:r>
            <w:r>
              <w:rPr>
                <w:rFonts w:ascii="宋体" w:eastAsia="宋体" w:hAnsi="宋体"/>
                <w:color w:val="000000"/>
                <w:sz w:val="14"/>
                <w:lang w:eastAsia="zh-CN"/>
              </w:rPr>
              <w:t>给出每个子程序的实现说明，简单子程序只要</w:t>
            </w:r>
          </w:p>
        </w:tc>
      </w:tr>
      <w:tr w:rsidR="00E34592" w14:paraId="39B7F2E1" w14:textId="77777777">
        <w:trPr>
          <w:trHeight w:hRule="exact" w:val="584"/>
        </w:trPr>
        <w:tc>
          <w:tcPr>
            <w:tcW w:w="6932" w:type="dxa"/>
            <w:tcBorders>
              <w:top w:val="single" w:sz="1" w:space="0" w:color="B5082D"/>
            </w:tcBorders>
            <w:tcMar>
              <w:left w:w="0" w:type="dxa"/>
              <w:right w:w="0" w:type="dxa"/>
            </w:tcMar>
          </w:tcPr>
          <w:p w14:paraId="1FDCA951" w14:textId="77777777" w:rsidR="00E34592" w:rsidRDefault="00E96515">
            <w:pPr>
              <w:autoSpaceDE w:val="0"/>
              <w:autoSpaceDN w:val="0"/>
              <w:spacing w:before="26" w:after="0" w:line="274" w:lineRule="exact"/>
              <w:rPr>
                <w:lang w:eastAsia="zh-CN"/>
              </w:rPr>
            </w:pPr>
            <w:r>
              <w:rPr>
                <w:rFonts w:ascii="宋体" w:eastAsia="宋体" w:hAnsi="宋体"/>
                <w:color w:val="FF0000"/>
                <w:w w:val="101"/>
                <w:sz w:val="16"/>
                <w:lang w:eastAsia="zh-CN"/>
              </w:rPr>
              <w:t>（这一部分主要是说子程序的实现，以及引用的语言资源。</w:t>
            </w:r>
            <w:r>
              <w:rPr>
                <w:rFonts w:ascii="宋体" w:eastAsia="宋体" w:hAnsi="宋体"/>
                <w:color w:val="0000FF"/>
                <w:w w:val="101"/>
                <w:sz w:val="16"/>
                <w:lang w:eastAsia="zh-CN"/>
              </w:rPr>
              <w:t>具体来说，就是给出程序模块的实现</w:t>
            </w:r>
            <w:r>
              <w:rPr>
                <w:rFonts w:ascii="宋体" w:eastAsia="宋体" w:hAnsi="宋体"/>
                <w:color w:val="FF0000"/>
                <w:w w:val="101"/>
                <w:sz w:val="16"/>
                <w:lang w:eastAsia="zh-CN"/>
              </w:rPr>
              <w:t>）</w:t>
            </w:r>
            <w:r>
              <w:rPr>
                <w:rFonts w:ascii="TimesNewRomanPS" w:eastAsia="TimesNewRomanPS" w:hAnsi="TimesNewRomanPS"/>
                <w:b/>
                <w:color w:val="FF0000"/>
                <w:w w:val="101"/>
                <w:sz w:val="16"/>
                <w:lang w:eastAsia="zh-CN"/>
              </w:rPr>
              <w:t xml:space="preserve"> </w:t>
            </w:r>
          </w:p>
        </w:tc>
        <w:tc>
          <w:tcPr>
            <w:tcW w:w="3504" w:type="dxa"/>
            <w:tcBorders>
              <w:top w:val="single" w:sz="1" w:space="0" w:color="B5082D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6F584EB5" w14:textId="77777777" w:rsidR="00E34592" w:rsidRDefault="00E96515">
            <w:pPr>
              <w:autoSpaceDE w:val="0"/>
              <w:autoSpaceDN w:val="0"/>
              <w:spacing w:after="0" w:line="84" w:lineRule="exact"/>
              <w:jc w:val="center"/>
              <w:rPr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14"/>
                <w:lang w:eastAsia="zh-CN"/>
              </w:rPr>
              <w:t>说明形参表，以及实现功能，复杂的子程序要说清楚内部</w:t>
            </w:r>
          </w:p>
          <w:p w14:paraId="29D05E21" w14:textId="77777777" w:rsidR="00E34592" w:rsidRDefault="00E96515">
            <w:pPr>
              <w:autoSpaceDE w:val="0"/>
              <w:autoSpaceDN w:val="0"/>
              <w:spacing w:before="74" w:after="0" w:line="186" w:lineRule="exact"/>
              <w:ind w:left="24" w:right="24"/>
            </w:pPr>
            <w:r>
              <w:rPr>
                <w:rFonts w:ascii="宋体" w:eastAsia="宋体" w:hAnsi="宋体"/>
                <w:color w:val="000000"/>
                <w:sz w:val="14"/>
              </w:rPr>
              <w:t>的具体结构</w:t>
            </w:r>
            <w:r>
              <w:rPr>
                <w:rFonts w:ascii="TimesNewRomanPSMT" w:eastAsia="TimesNewRomanPSMT" w:hAnsi="TimesNewRomanPSMT"/>
                <w:color w:val="000000"/>
                <w:sz w:val="14"/>
              </w:rPr>
              <w:t xml:space="preserve"> </w:t>
            </w:r>
          </w:p>
        </w:tc>
      </w:tr>
    </w:tbl>
    <w:p w14:paraId="60ED61E0" w14:textId="77777777" w:rsidR="00E34592" w:rsidRDefault="00E96515">
      <w:pPr>
        <w:autoSpaceDE w:val="0"/>
        <w:autoSpaceDN w:val="0"/>
        <w:spacing w:after="0" w:line="234" w:lineRule="exact"/>
        <w:ind w:left="324" w:right="324"/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（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>1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）程序中电话簿用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STL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的顺序容器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vector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资源实现。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vector &lt;M_Book&gt; MyBook; </w:t>
      </w:r>
      <w:r>
        <w:br/>
      </w:r>
      <w:r>
        <w:rPr>
          <w:rFonts w:ascii="宋体" w:eastAsia="宋体" w:hAnsi="宋体"/>
          <w:color w:val="000000"/>
          <w:w w:val="101"/>
          <w:sz w:val="16"/>
        </w:rPr>
        <w:t>在代码中所有关于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MyBook</w:t>
      </w:r>
      <w:r>
        <w:rPr>
          <w:rFonts w:ascii="宋体" w:eastAsia="宋体" w:hAnsi="宋体"/>
          <w:color w:val="000000"/>
          <w:w w:val="101"/>
          <w:sz w:val="16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</w:rPr>
        <w:t>的操作均引用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STL</w:t>
      </w:r>
      <w:r>
        <w:rPr>
          <w:rFonts w:ascii="宋体" w:eastAsia="宋体" w:hAnsi="宋体"/>
          <w:color w:val="000000"/>
          <w:w w:val="101"/>
          <w:sz w:val="16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</w:rPr>
        <w:t>支持的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vector</w:t>
      </w:r>
      <w:r>
        <w:rPr>
          <w:rFonts w:ascii="宋体" w:eastAsia="宋体" w:hAnsi="宋体"/>
          <w:color w:val="000000"/>
          <w:w w:val="101"/>
          <w:sz w:val="16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</w:rPr>
        <w:t>操作完成。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</w:t>
      </w:r>
    </w:p>
    <w:p w14:paraId="0DD0BACD" w14:textId="77777777" w:rsidR="00E34592" w:rsidRDefault="00E34592">
      <w:pPr>
        <w:sectPr w:rsidR="00E34592">
          <w:pgSz w:w="11906" w:h="16838"/>
          <w:pgMar w:top="960" w:right="0" w:bottom="960" w:left="1390" w:header="720" w:footer="720" w:gutter="0"/>
          <w:cols w:space="720"/>
          <w:docGrid w:linePitch="360"/>
        </w:sectPr>
      </w:pPr>
    </w:p>
    <w:p w14:paraId="1B9AF795" w14:textId="77777777" w:rsidR="00E34592" w:rsidRDefault="00E96515">
      <w:pPr>
        <w:autoSpaceDE w:val="0"/>
        <w:autoSpaceDN w:val="0"/>
        <w:spacing w:before="2058" w:after="0" w:line="240" w:lineRule="exact"/>
        <w:ind w:left="324" w:right="324"/>
      </w:pPr>
      <w:r>
        <w:rPr>
          <w:rFonts w:ascii="TimesNewRomanPSMT" w:eastAsia="TimesNewRomanPSMT" w:hAnsi="TimesNewRomanPSMT"/>
          <w:color w:val="000000"/>
          <w:w w:val="101"/>
          <w:sz w:val="16"/>
        </w:rPr>
        <w:lastRenderedPageBreak/>
        <w:t xml:space="preserve"> </w:t>
      </w:r>
      <w:r>
        <w:br/>
      </w:r>
      <w:r>
        <w:rPr>
          <w:rFonts w:ascii="宋体" w:eastAsia="宋体" w:hAnsi="宋体"/>
          <w:color w:val="000000"/>
          <w:w w:val="101"/>
          <w:sz w:val="16"/>
        </w:rPr>
        <w:t>（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>2</w:t>
      </w:r>
      <w:r>
        <w:rPr>
          <w:rFonts w:ascii="宋体" w:eastAsia="宋体" w:hAnsi="宋体"/>
          <w:color w:val="000000"/>
          <w:w w:val="101"/>
          <w:sz w:val="16"/>
        </w:rPr>
        <w:t>）号码输入函数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void Input_num(char *hp_num)</w:t>
      </w:r>
      <w:r>
        <w:rPr>
          <w:rFonts w:ascii="宋体" w:eastAsia="宋体" w:hAnsi="宋体"/>
          <w:color w:val="000000"/>
          <w:w w:val="101"/>
          <w:sz w:val="16"/>
        </w:rPr>
        <w:t>实现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</w:t>
      </w:r>
      <w:r>
        <w:br/>
      </w:r>
      <w:r>
        <w:rPr>
          <w:rFonts w:ascii="宋体" w:eastAsia="宋体" w:hAnsi="宋体"/>
          <w:color w:val="000000"/>
          <w:w w:val="101"/>
          <w:sz w:val="16"/>
        </w:rPr>
        <w:t>电话号码只能是由数字字符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>’0’~’9’</w:t>
      </w:r>
      <w:r>
        <w:rPr>
          <w:rFonts w:ascii="宋体" w:eastAsia="宋体" w:hAnsi="宋体"/>
          <w:color w:val="000000"/>
          <w:w w:val="101"/>
          <w:sz w:val="16"/>
        </w:rPr>
        <w:t>组成，这个函数是保证输入只能是有限范围，否则，</w:t>
      </w:r>
    </w:p>
    <w:p w14:paraId="2318CFF2" w14:textId="77777777" w:rsidR="00E34592" w:rsidRDefault="00E96515">
      <w:pPr>
        <w:autoSpaceDE w:val="0"/>
        <w:autoSpaceDN w:val="0"/>
        <w:spacing w:before="22" w:after="0" w:line="218" w:lineRule="exact"/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则发出响声，提示出错，且等待正常输入。</w:t>
      </w:r>
      <w:r>
        <w:rPr>
          <w:rFonts w:ascii="宋体" w:eastAsia="宋体" w:hAnsi="宋体"/>
          <w:color w:val="000000"/>
          <w:w w:val="101"/>
          <w:sz w:val="16"/>
        </w:rPr>
        <w:t>流程是：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</w:t>
      </w:r>
    </w:p>
    <w:p w14:paraId="09EE2EF7" w14:textId="77777777" w:rsidR="00E34592" w:rsidRDefault="00E96515">
      <w:pPr>
        <w:autoSpaceDE w:val="0"/>
        <w:autoSpaceDN w:val="0"/>
        <w:spacing w:before="98" w:after="236" w:line="92" w:lineRule="exact"/>
        <w:ind w:left="1710" w:right="1710"/>
      </w:pPr>
      <w:r>
        <w:rPr>
          <w:rFonts w:ascii="宋体" w:eastAsia="宋体" w:hAnsi="宋体"/>
          <w:color w:val="000000"/>
          <w:w w:val="102"/>
          <w:sz w:val="9"/>
        </w:rPr>
        <w:t>开始</w:t>
      </w:r>
    </w:p>
    <w:tbl>
      <w:tblPr>
        <w:tblW w:w="0" w:type="auto"/>
        <w:tblInd w:w="996" w:type="dxa"/>
        <w:tblLayout w:type="fixed"/>
        <w:tblLook w:val="04A0" w:firstRow="1" w:lastRow="0" w:firstColumn="1" w:lastColumn="0" w:noHBand="0" w:noVBand="1"/>
      </w:tblPr>
      <w:tblGrid>
        <w:gridCol w:w="806"/>
        <w:gridCol w:w="2629"/>
        <w:gridCol w:w="2629"/>
      </w:tblGrid>
      <w:tr w:rsidR="00E34592" w14:paraId="5282E4B8" w14:textId="77777777">
        <w:trPr>
          <w:trHeight w:hRule="exact" w:val="174"/>
        </w:trPr>
        <w:tc>
          <w:tcPr>
            <w:tcW w:w="161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DF7"/>
            <w:tcMar>
              <w:left w:w="0" w:type="dxa"/>
              <w:right w:w="0" w:type="dxa"/>
            </w:tcMar>
          </w:tcPr>
          <w:p w14:paraId="118C681D" w14:textId="77777777" w:rsidR="00E34592" w:rsidRDefault="00E96515">
            <w:pPr>
              <w:autoSpaceDE w:val="0"/>
              <w:autoSpaceDN w:val="0"/>
              <w:spacing w:after="0" w:line="158" w:lineRule="exact"/>
              <w:jc w:val="center"/>
              <w:rPr>
                <w:lang w:eastAsia="zh-CN"/>
              </w:rPr>
            </w:pPr>
            <w:r>
              <w:rPr>
                <w:rFonts w:ascii="TimesNewRomanPSMT" w:eastAsia="TimesNewRomanPSMT" w:hAnsi="TimesNewRomanPSMT"/>
                <w:color w:val="000000"/>
                <w:w w:val="102"/>
                <w:sz w:val="12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/>
                <w:w w:val="102"/>
                <w:sz w:val="12"/>
                <w:lang w:eastAsia="zh-CN"/>
              </w:rPr>
              <w:t>初始化号码</w:t>
            </w:r>
            <w:r>
              <w:rPr>
                <w:rFonts w:ascii="TimesNewRomanPSMT" w:eastAsia="TimesNewRomanPSMT" w:hAnsi="TimesNewRomanPSMT"/>
                <w:color w:val="000000"/>
                <w:w w:val="102"/>
                <w:sz w:val="12"/>
                <w:lang w:eastAsia="zh-CN"/>
              </w:rPr>
              <w:t>InputNo</w:t>
            </w:r>
            <w:r>
              <w:rPr>
                <w:rFonts w:ascii="宋体" w:eastAsia="宋体" w:hAnsi="宋体"/>
                <w:color w:val="000000"/>
                <w:w w:val="102"/>
                <w:sz w:val="12"/>
                <w:lang w:eastAsia="zh-CN"/>
              </w:rPr>
              <w:t>为空</w:t>
            </w:r>
          </w:p>
        </w:tc>
      </w:tr>
      <w:tr w:rsidR="00E34592" w14:paraId="6A5094E0" w14:textId="77777777">
        <w:trPr>
          <w:trHeight w:hRule="exact" w:val="110"/>
        </w:trPr>
        <w:tc>
          <w:tcPr>
            <w:tcW w:w="80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DF7"/>
            <w:tcMar>
              <w:left w:w="0" w:type="dxa"/>
              <w:right w:w="0" w:type="dxa"/>
            </w:tcMar>
          </w:tcPr>
          <w:p w14:paraId="028D4BED" w14:textId="77777777" w:rsidR="00E34592" w:rsidRDefault="00E96515">
            <w:pPr>
              <w:autoSpaceDE w:val="0"/>
              <w:autoSpaceDN w:val="0"/>
              <w:spacing w:before="126" w:after="0" w:line="124" w:lineRule="exact"/>
              <w:jc w:val="right"/>
            </w:pPr>
            <w:r>
              <w:rPr>
                <w:rFonts w:ascii="宋体" w:eastAsia="宋体" w:hAnsi="宋体"/>
                <w:color w:val="000000"/>
                <w:w w:val="102"/>
                <w:sz w:val="12"/>
              </w:rPr>
              <w:t>位置计</w:t>
            </w:r>
          </w:p>
        </w:tc>
        <w:tc>
          <w:tcPr>
            <w:tcW w:w="806" w:type="dxa"/>
            <w:gridSpan w:val="2"/>
            <w:tcBorders>
              <w:top w:val="single" w:sz="3" w:space="0" w:color="000000"/>
              <w:left w:val="single" w:sz="1" w:space="0" w:color="4677BE"/>
            </w:tcBorders>
            <w:tcMar>
              <w:left w:w="0" w:type="dxa"/>
              <w:right w:w="0" w:type="dxa"/>
            </w:tcMar>
          </w:tcPr>
          <w:p w14:paraId="01A677DA" w14:textId="77777777" w:rsidR="00E34592" w:rsidRDefault="00E34592"/>
        </w:tc>
      </w:tr>
      <w:tr w:rsidR="00E34592" w14:paraId="6CCD0C9D" w14:textId="77777777">
        <w:trPr>
          <w:trHeight w:hRule="exact" w:val="172"/>
        </w:trPr>
        <w:tc>
          <w:tcPr>
            <w:tcW w:w="5258" w:type="dxa"/>
            <w:vMerge/>
            <w:tcBorders>
              <w:top w:val="single" w:sz="3" w:space="0" w:color="000000"/>
            </w:tcBorders>
          </w:tcPr>
          <w:p w14:paraId="306C4C6E" w14:textId="77777777" w:rsidR="00E34592" w:rsidRDefault="00E34592"/>
        </w:tc>
        <w:tc>
          <w:tcPr>
            <w:tcW w:w="26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BCF6BF" w14:textId="77777777" w:rsidR="00E34592" w:rsidRDefault="00E34592"/>
        </w:tc>
        <w:tc>
          <w:tcPr>
            <w:tcW w:w="2629" w:type="dxa"/>
          </w:tcPr>
          <w:p w14:paraId="7D52CE9B" w14:textId="77777777" w:rsidR="00E34592" w:rsidRDefault="00E34592"/>
        </w:tc>
      </w:tr>
    </w:tbl>
    <w:p w14:paraId="1169CA11" w14:textId="77777777" w:rsidR="00E34592" w:rsidRDefault="00E34592">
      <w:pPr>
        <w:sectPr w:rsidR="00E34592">
          <w:pgSz w:w="11906" w:h="16838"/>
          <w:pgMar w:top="960" w:right="0" w:bottom="960" w:left="1390" w:header="720" w:footer="720" w:gutter="0"/>
          <w:cols w:space="720"/>
          <w:docGrid w:linePitch="360"/>
        </w:sectPr>
      </w:pPr>
    </w:p>
    <w:p w14:paraId="2279985D" w14:textId="77777777" w:rsidR="00E34592" w:rsidRDefault="00E96515">
      <w:pPr>
        <w:autoSpaceDE w:val="0"/>
        <w:autoSpaceDN w:val="0"/>
        <w:spacing w:before="2000" w:after="0" w:line="274" w:lineRule="exact"/>
        <w:rPr>
          <w:lang w:eastAsia="zh-CN"/>
        </w:rPr>
      </w:pPr>
      <w:r>
        <w:rPr>
          <w:rFonts w:ascii="宋体" w:eastAsia="宋体" w:hAnsi="宋体"/>
          <w:color w:val="FF0000"/>
          <w:w w:val="101"/>
          <w:sz w:val="16"/>
          <w:lang w:eastAsia="zh-CN"/>
        </w:rPr>
        <w:lastRenderedPageBreak/>
        <w:t>（这一部分主要是说用什么数据测试程序，保证程序的每一条分支上的语句都被调试。</w:t>
      </w:r>
      <w:r>
        <w:rPr>
          <w:rFonts w:ascii="宋体" w:eastAsia="宋体" w:hAnsi="宋体"/>
          <w:color w:val="0000FF"/>
          <w:w w:val="101"/>
          <w:sz w:val="16"/>
          <w:lang w:eastAsia="zh-CN"/>
        </w:rPr>
        <w:t>具</w:t>
      </w:r>
      <w:r>
        <w:rPr>
          <w:lang w:eastAsia="zh-CN"/>
        </w:rPr>
        <w:br/>
      </w:r>
      <w:r>
        <w:rPr>
          <w:rFonts w:ascii="宋体" w:eastAsia="宋体" w:hAnsi="宋体"/>
          <w:color w:val="0000FF"/>
          <w:w w:val="101"/>
          <w:sz w:val="16"/>
          <w:lang w:eastAsia="zh-CN"/>
        </w:rPr>
        <w:t>体来说，就是进行程序白盒测试</w:t>
      </w:r>
      <w:r>
        <w:rPr>
          <w:rFonts w:ascii="宋体" w:eastAsia="宋体" w:hAnsi="宋体"/>
          <w:color w:val="FF0000"/>
          <w:w w:val="101"/>
          <w:sz w:val="16"/>
          <w:lang w:eastAsia="zh-CN"/>
        </w:rPr>
        <w:t>）</w:t>
      </w:r>
      <w:r>
        <w:rPr>
          <w:rFonts w:ascii="TimesNewRomanPS" w:eastAsia="TimesNewRomanPS" w:hAnsi="TimesNewRomanPS"/>
          <w:b/>
          <w:color w:val="FF0000"/>
          <w:w w:val="101"/>
          <w:sz w:val="16"/>
          <w:lang w:eastAsia="zh-CN"/>
        </w:rPr>
        <w:t xml:space="preserve"> </w:t>
      </w:r>
    </w:p>
    <w:p w14:paraId="2DD6E561" w14:textId="77777777" w:rsidR="00E34592" w:rsidRDefault="00E96515">
      <w:pPr>
        <w:autoSpaceDE w:val="0"/>
        <w:autoSpaceDN w:val="0"/>
        <w:spacing w:before="46" w:after="0" w:line="162" w:lineRule="exact"/>
        <w:ind w:left="162" w:right="162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对电话号码管理测试，分别依次选择菜单的各个选项，根据不同选项中需要输入的数据和</w:t>
      </w:r>
    </w:p>
    <w:p w14:paraId="282A798E" w14:textId="77777777" w:rsidR="00E34592" w:rsidRDefault="00E96515">
      <w:pPr>
        <w:autoSpaceDE w:val="0"/>
        <w:autoSpaceDN w:val="0"/>
        <w:spacing w:before="46" w:after="0" w:line="218" w:lineRule="exact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操作提示，完成程序的测试。以下抓图说明测试过程：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</w:p>
    <w:p w14:paraId="008602B9" w14:textId="77777777" w:rsidR="00E34592" w:rsidRDefault="00E96515">
      <w:pPr>
        <w:autoSpaceDE w:val="0"/>
        <w:autoSpaceDN w:val="0"/>
        <w:spacing w:before="52" w:after="0" w:line="240" w:lineRule="auto"/>
      </w:pPr>
      <w:r>
        <w:rPr>
          <w:noProof/>
        </w:rPr>
        <w:drawing>
          <wp:inline distT="0" distB="0" distL="0" distR="0" wp14:anchorId="364F75BD" wp14:editId="2164AEDA">
            <wp:extent cx="881380" cy="566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5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2749" w14:textId="77777777" w:rsidR="00E34592" w:rsidRDefault="00E96515">
      <w:pPr>
        <w:autoSpaceDE w:val="0"/>
        <w:autoSpaceDN w:val="0"/>
        <w:spacing w:before="44" w:after="0" w:line="216" w:lineRule="exact"/>
      </w:pPr>
      <w:r>
        <w:rPr>
          <w:rFonts w:ascii="宋体" w:eastAsia="宋体" w:hAnsi="宋体"/>
          <w:color w:val="000000"/>
          <w:w w:val="101"/>
          <w:sz w:val="16"/>
        </w:rPr>
        <w:t>图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1 </w:t>
      </w:r>
      <w:r>
        <w:rPr>
          <w:rFonts w:ascii="宋体" w:eastAsia="宋体" w:hAnsi="宋体"/>
          <w:color w:val="000000"/>
          <w:w w:val="101"/>
          <w:sz w:val="16"/>
        </w:rPr>
        <w:t>主菜单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</w:t>
      </w:r>
    </w:p>
    <w:p w14:paraId="4FA6D836" w14:textId="77777777" w:rsidR="00E34592" w:rsidRDefault="00E96515">
      <w:pPr>
        <w:autoSpaceDE w:val="0"/>
        <w:autoSpaceDN w:val="0"/>
        <w:spacing w:before="56" w:after="0" w:line="240" w:lineRule="auto"/>
      </w:pPr>
      <w:r>
        <w:rPr>
          <w:noProof/>
        </w:rPr>
        <w:drawing>
          <wp:inline distT="0" distB="0" distL="0" distR="0" wp14:anchorId="2E9496D8" wp14:editId="156BB869">
            <wp:extent cx="1410970" cy="8703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8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79E7" w14:textId="77777777" w:rsidR="00E34592" w:rsidRDefault="00E96515">
      <w:pPr>
        <w:autoSpaceDE w:val="0"/>
        <w:autoSpaceDN w:val="0"/>
        <w:spacing w:before="48" w:after="0" w:line="218" w:lineRule="exact"/>
      </w:pPr>
      <w:r>
        <w:rPr>
          <w:rFonts w:ascii="宋体" w:eastAsia="宋体" w:hAnsi="宋体"/>
          <w:color w:val="000000"/>
          <w:w w:val="101"/>
          <w:sz w:val="16"/>
        </w:rPr>
        <w:t>图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2 </w:t>
      </w:r>
      <w:r>
        <w:rPr>
          <w:rFonts w:ascii="宋体" w:eastAsia="宋体" w:hAnsi="宋体"/>
          <w:color w:val="000000"/>
          <w:w w:val="101"/>
          <w:sz w:val="16"/>
        </w:rPr>
        <w:t>增加新号码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</w:t>
      </w:r>
    </w:p>
    <w:p w14:paraId="6F6E72D3" w14:textId="77777777" w:rsidR="00E34592" w:rsidRDefault="00E96515">
      <w:pPr>
        <w:autoSpaceDE w:val="0"/>
        <w:autoSpaceDN w:val="0"/>
        <w:spacing w:before="54" w:after="0" w:line="240" w:lineRule="auto"/>
      </w:pPr>
      <w:r>
        <w:rPr>
          <w:noProof/>
        </w:rPr>
        <w:drawing>
          <wp:inline distT="0" distB="0" distL="0" distR="0" wp14:anchorId="608E42C0" wp14:editId="4CA398D7">
            <wp:extent cx="1145539" cy="411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5539" cy="41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F5AB" w14:textId="77777777" w:rsidR="00E34592" w:rsidRDefault="00E96515">
      <w:pPr>
        <w:autoSpaceDE w:val="0"/>
        <w:autoSpaceDN w:val="0"/>
        <w:spacing w:before="20" w:after="12" w:line="242" w:lineRule="exact"/>
      </w:pPr>
      <w:r>
        <w:rPr>
          <w:rFonts w:ascii="宋体" w:eastAsia="宋体" w:hAnsi="宋体"/>
          <w:color w:val="000000"/>
          <w:w w:val="101"/>
          <w:sz w:val="16"/>
        </w:rPr>
        <w:t>图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3 </w:t>
      </w:r>
      <w:r>
        <w:rPr>
          <w:rFonts w:ascii="宋体" w:eastAsia="宋体" w:hAnsi="宋体"/>
          <w:color w:val="000000"/>
          <w:w w:val="101"/>
          <w:sz w:val="16"/>
        </w:rPr>
        <w:t>删除菜单</w:t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</w:t>
      </w:r>
      <w:r>
        <w:br/>
      </w:r>
      <w:r>
        <w:rPr>
          <w:rFonts w:ascii="TimesNewRomanPSMT" w:eastAsia="TimesNewRomanPSMT" w:hAnsi="TimesNewRomanPSMT"/>
          <w:color w:val="000000"/>
          <w:w w:val="101"/>
          <w:sz w:val="16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932"/>
        <w:gridCol w:w="3504"/>
      </w:tblGrid>
      <w:tr w:rsidR="00E34592" w14:paraId="37AA95BB" w14:textId="77777777">
        <w:trPr>
          <w:trHeight w:hRule="exact" w:val="382"/>
        </w:trPr>
        <w:tc>
          <w:tcPr>
            <w:tcW w:w="6932" w:type="dxa"/>
            <w:tcBorders>
              <w:top w:val="single" w:sz="2" w:space="0" w:color="B5082D"/>
              <w:bottom w:val="single" w:sz="1" w:space="0" w:color="B5082D"/>
            </w:tcBorders>
            <w:tcMar>
              <w:left w:w="0" w:type="dxa"/>
              <w:right w:w="0" w:type="dxa"/>
            </w:tcMar>
          </w:tcPr>
          <w:p w14:paraId="2CD8AC6A" w14:textId="77777777" w:rsidR="00E34592" w:rsidRDefault="00E96515">
            <w:pPr>
              <w:autoSpaceDE w:val="0"/>
              <w:autoSpaceDN w:val="0"/>
              <w:spacing w:before="90" w:after="0" w:line="300" w:lineRule="exact"/>
            </w:pPr>
            <w:r>
              <w:rPr>
                <w:rFonts w:ascii="宋体" w:eastAsia="宋体" w:hAnsi="宋体"/>
                <w:color w:val="000000"/>
                <w:w w:val="98"/>
              </w:rPr>
              <w:t>六、</w:t>
            </w:r>
            <w:r>
              <w:rPr>
                <w:rFonts w:ascii="宋体" w:eastAsia="宋体" w:hAnsi="宋体"/>
                <w:color w:val="000000"/>
                <w:w w:val="98"/>
                <w:shd w:val="clear" w:color="auto" w:fill="FCD6DF"/>
              </w:rPr>
              <w:t>设计小结</w:t>
            </w:r>
            <w:r>
              <w:rPr>
                <w:rFonts w:ascii="TimesNewRomanPS" w:eastAsia="TimesNewRomanPS" w:hAnsi="TimesNewRomanPS"/>
                <w:b/>
                <w:color w:val="000000"/>
                <w:w w:val="98"/>
              </w:rPr>
              <w:t xml:space="preserve"> </w:t>
            </w:r>
          </w:p>
        </w:tc>
        <w:tc>
          <w:tcPr>
            <w:tcW w:w="3504" w:type="dxa"/>
            <w:tcBorders>
              <w:top w:val="single" w:sz="2" w:space="0" w:color="B5082D"/>
              <w:bottom w:val="single" w:sz="1" w:space="0" w:color="B5082D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0F5B2BC3" w14:textId="77777777" w:rsidR="00E34592" w:rsidRDefault="00E96515">
            <w:pPr>
              <w:autoSpaceDE w:val="0"/>
              <w:autoSpaceDN w:val="0"/>
              <w:spacing w:before="54" w:after="0" w:line="194" w:lineRule="exact"/>
              <w:ind w:left="24" w:right="24"/>
              <w:rPr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14"/>
                <w:lang w:eastAsia="zh-CN"/>
              </w:rPr>
              <w:t>批注</w:t>
            </w:r>
            <w:r>
              <w:rPr>
                <w:rFonts w:ascii="TimesNewRomanPS" w:eastAsia="TimesNewRomanPS" w:hAnsi="TimesNewRomanPS"/>
                <w:b/>
                <w:color w:val="000000"/>
                <w:sz w:val="14"/>
                <w:lang w:eastAsia="zh-CN"/>
              </w:rPr>
              <w:t xml:space="preserve"> [Z5]: </w:t>
            </w:r>
            <w:r>
              <w:rPr>
                <w:rFonts w:ascii="宋体" w:eastAsia="宋体" w:hAnsi="宋体"/>
                <w:color w:val="000000"/>
                <w:sz w:val="14"/>
                <w:lang w:eastAsia="zh-CN"/>
              </w:rPr>
              <w:t>简单程序可以缺省这部分内容</w:t>
            </w:r>
            <w:r>
              <w:rPr>
                <w:rFonts w:ascii="TimesNewRomanPSMT" w:eastAsia="TimesNewRomanPSMT" w:hAnsi="TimesNewRomanPSMT"/>
                <w:color w:val="000000"/>
                <w:sz w:val="14"/>
                <w:lang w:eastAsia="zh-CN"/>
              </w:rPr>
              <w:t xml:space="preserve"> </w:t>
            </w:r>
          </w:p>
        </w:tc>
      </w:tr>
      <w:tr w:rsidR="00E34592" w14:paraId="138BC85F" w14:textId="77777777">
        <w:trPr>
          <w:trHeight w:hRule="exact" w:val="60"/>
        </w:trPr>
        <w:tc>
          <w:tcPr>
            <w:tcW w:w="6932" w:type="dxa"/>
            <w:tcBorders>
              <w:top w:val="single" w:sz="1" w:space="0" w:color="B5082D"/>
            </w:tcBorders>
            <w:tcMar>
              <w:left w:w="0" w:type="dxa"/>
              <w:right w:w="0" w:type="dxa"/>
            </w:tcMar>
          </w:tcPr>
          <w:p w14:paraId="263F0220" w14:textId="77777777" w:rsidR="00E34592" w:rsidRDefault="00E34592">
            <w:pPr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1" w:space="0" w:color="B5082D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5A413B46" w14:textId="77777777" w:rsidR="00E34592" w:rsidRDefault="00E34592">
            <w:pPr>
              <w:rPr>
                <w:lang w:eastAsia="zh-CN"/>
              </w:rPr>
            </w:pPr>
          </w:p>
        </w:tc>
      </w:tr>
    </w:tbl>
    <w:p w14:paraId="7492931D" w14:textId="77777777" w:rsidR="00E34592" w:rsidRDefault="00E96515">
      <w:pPr>
        <w:autoSpaceDE w:val="0"/>
        <w:autoSpaceDN w:val="0"/>
        <w:spacing w:before="32" w:after="0" w:line="228" w:lineRule="exact"/>
        <w:ind w:left="324" w:right="324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本任务设计的代码完成基本功能，但是有几个缺点：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（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>1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）电话号码簿信息太简单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现在的手机功能越来越全，人们之间的联系方式也原来越多，电话号码簿内容更丰富，</w:t>
      </w:r>
    </w:p>
    <w:p w14:paraId="3622BEFD" w14:textId="77777777" w:rsidR="00E34592" w:rsidRDefault="00E96515">
      <w:pPr>
        <w:autoSpaceDE w:val="0"/>
        <w:autoSpaceDN w:val="0"/>
        <w:spacing w:before="48" w:after="0" w:line="216" w:lineRule="exact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如：姓名，手机号码，家庭号码，办公电话，邮箱地址，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>QQ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号码等。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</w:p>
    <w:p w14:paraId="6E05C8B3" w14:textId="77777777" w:rsidR="00E34592" w:rsidRDefault="00E96515">
      <w:pPr>
        <w:autoSpaceDE w:val="0"/>
        <w:autoSpaceDN w:val="0"/>
        <w:spacing w:before="20" w:after="0" w:line="220" w:lineRule="exact"/>
        <w:ind w:left="324" w:right="324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（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>2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）程序中的号码簿是保留在内存中，不能永久存在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需要用文件管理电话簿。这需要创建文件，并且在程序进入时读出文件信息，退出之前</w:t>
      </w:r>
    </w:p>
    <w:p w14:paraId="6EF15E3B" w14:textId="77777777" w:rsidR="00E34592" w:rsidRDefault="00E96515">
      <w:pPr>
        <w:autoSpaceDE w:val="0"/>
        <w:autoSpaceDN w:val="0"/>
        <w:spacing w:before="46" w:after="0" w:line="216" w:lineRule="exact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把新的号码簿信息写入文件。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</w:p>
    <w:p w14:paraId="3CB8EA28" w14:textId="77777777" w:rsidR="00E34592" w:rsidRDefault="00E96515">
      <w:pPr>
        <w:autoSpaceDE w:val="0"/>
        <w:autoSpaceDN w:val="0"/>
        <w:spacing w:before="24" w:after="0" w:line="218" w:lineRule="exact"/>
        <w:ind w:left="324" w:right="324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（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>3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）密码不可变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目前程序中关于号码簿的编辑虽然是需要密码才可以进行，但是密码是固定的，不利于</w:t>
      </w:r>
    </w:p>
    <w:p w14:paraId="1CFBC997" w14:textId="77777777" w:rsidR="00E34592" w:rsidRDefault="00E96515">
      <w:pPr>
        <w:autoSpaceDE w:val="0"/>
        <w:autoSpaceDN w:val="0"/>
        <w:spacing w:before="46" w:after="0" w:line="218" w:lineRule="exact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真正保护号码簿的安全，最好是提供密码修改模块，供用户及时更新密码。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</w:p>
    <w:p w14:paraId="02715D28" w14:textId="77777777" w:rsidR="00E34592" w:rsidRDefault="00E96515">
      <w:pPr>
        <w:autoSpaceDE w:val="0"/>
        <w:autoSpaceDN w:val="0"/>
        <w:spacing w:before="110" w:after="0" w:line="300" w:lineRule="exact"/>
        <w:rPr>
          <w:lang w:eastAsia="zh-CN"/>
        </w:rPr>
      </w:pPr>
      <w:r>
        <w:rPr>
          <w:rFonts w:ascii="宋体" w:eastAsia="宋体" w:hAnsi="宋体"/>
          <w:color w:val="000000"/>
          <w:w w:val="98"/>
          <w:lang w:eastAsia="zh-CN"/>
        </w:rPr>
        <w:t>七、使用说明</w:t>
      </w:r>
      <w:r>
        <w:rPr>
          <w:rFonts w:ascii="TimesNewRomanPS" w:eastAsia="TimesNewRomanPS" w:hAnsi="TimesNewRomanPS"/>
          <w:b/>
          <w:color w:val="000000"/>
          <w:w w:val="98"/>
          <w:lang w:eastAsia="zh-CN"/>
        </w:rPr>
        <w:t xml:space="preserve"> </w:t>
      </w:r>
    </w:p>
    <w:p w14:paraId="520F7CF4" w14:textId="77777777" w:rsidR="00E34592" w:rsidRDefault="00E96515">
      <w:pPr>
        <w:autoSpaceDE w:val="0"/>
        <w:autoSpaceDN w:val="0"/>
        <w:spacing w:before="14" w:after="0" w:line="274" w:lineRule="exact"/>
        <w:rPr>
          <w:lang w:eastAsia="zh-CN"/>
        </w:rPr>
      </w:pPr>
      <w:r>
        <w:rPr>
          <w:rFonts w:ascii="宋体" w:eastAsia="宋体" w:hAnsi="宋体"/>
          <w:color w:val="FF0000"/>
          <w:w w:val="101"/>
          <w:sz w:val="16"/>
          <w:lang w:eastAsia="zh-CN"/>
        </w:rPr>
        <w:t>（这一部分主要是说程序安装说明和启动。</w:t>
      </w:r>
      <w:r>
        <w:rPr>
          <w:rFonts w:ascii="宋体" w:eastAsia="宋体" w:hAnsi="宋体"/>
          <w:color w:val="0000FF"/>
          <w:w w:val="101"/>
          <w:sz w:val="16"/>
          <w:lang w:eastAsia="zh-CN"/>
        </w:rPr>
        <w:t>具体来说，就是给出程序的运行软硬件环境，</w:t>
      </w:r>
      <w:r>
        <w:rPr>
          <w:lang w:eastAsia="zh-CN"/>
        </w:rPr>
        <w:br/>
      </w:r>
      <w:r>
        <w:rPr>
          <w:rFonts w:ascii="宋体" w:eastAsia="宋体" w:hAnsi="宋体"/>
          <w:color w:val="0000FF"/>
          <w:w w:val="101"/>
          <w:sz w:val="16"/>
          <w:lang w:eastAsia="zh-CN"/>
        </w:rPr>
        <w:t>启动方法，操作步骤，如果程序有完整的提示，操作步骤可以简写</w:t>
      </w:r>
      <w:r>
        <w:rPr>
          <w:rFonts w:ascii="宋体" w:eastAsia="宋体" w:hAnsi="宋体"/>
          <w:color w:val="FF0000"/>
          <w:w w:val="101"/>
          <w:sz w:val="16"/>
          <w:lang w:eastAsia="zh-CN"/>
        </w:rPr>
        <w:t>）</w:t>
      </w:r>
      <w:r>
        <w:rPr>
          <w:rFonts w:ascii="TimesNewRomanPS" w:eastAsia="TimesNewRomanPS" w:hAnsi="TimesNewRomanPS"/>
          <w:b/>
          <w:color w:val="FF0000"/>
          <w:w w:val="101"/>
          <w:sz w:val="16"/>
          <w:lang w:eastAsia="zh-CN"/>
        </w:rPr>
        <w:t xml:space="preserve"> </w:t>
      </w:r>
    </w:p>
    <w:p w14:paraId="37398A0A" w14:textId="77777777" w:rsidR="00E34592" w:rsidRDefault="00E96515">
      <w:pPr>
        <w:autoSpaceDE w:val="0"/>
        <w:autoSpaceDN w:val="0"/>
        <w:spacing w:before="14" w:after="0" w:line="218" w:lineRule="exact"/>
        <w:ind w:left="324" w:right="324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本程序提交的是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for DOS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源代码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Liner_STL.cpp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，所以用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VC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打开该程序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Liner_STL.cpp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，</w:t>
      </w:r>
    </w:p>
    <w:p w14:paraId="3571739B" w14:textId="77777777" w:rsidR="00E34592" w:rsidRDefault="00E96515">
      <w:pPr>
        <w:autoSpaceDE w:val="0"/>
        <w:autoSpaceDN w:val="0"/>
        <w:spacing w:after="0" w:line="240" w:lineRule="exact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再经过编译、连接，将简单抓图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1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中的主菜单，以后根据屏幕上的提示操作就可以实现对电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话号码簿的简单管理。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</w:p>
    <w:p w14:paraId="5C6CD035" w14:textId="77777777" w:rsidR="00E34592" w:rsidRDefault="00E96515">
      <w:pPr>
        <w:autoSpaceDE w:val="0"/>
        <w:autoSpaceDN w:val="0"/>
        <w:spacing w:before="110" w:after="0" w:line="300" w:lineRule="exact"/>
        <w:rPr>
          <w:lang w:eastAsia="zh-CN"/>
        </w:rPr>
      </w:pPr>
      <w:r>
        <w:rPr>
          <w:rFonts w:ascii="宋体" w:eastAsia="宋体" w:hAnsi="宋体"/>
          <w:color w:val="000000"/>
          <w:w w:val="98"/>
          <w:lang w:eastAsia="zh-CN"/>
        </w:rPr>
        <w:t>八、附录</w:t>
      </w:r>
      <w:r>
        <w:rPr>
          <w:rFonts w:ascii="TimesNewRomanPS" w:eastAsia="TimesNewRomanPS" w:hAnsi="TimesNewRomanPS"/>
          <w:b/>
          <w:color w:val="000000"/>
          <w:w w:val="98"/>
          <w:lang w:eastAsia="zh-CN"/>
        </w:rPr>
        <w:t xml:space="preserve"> </w:t>
      </w:r>
    </w:p>
    <w:p w14:paraId="557C655B" w14:textId="77777777" w:rsidR="00E34592" w:rsidRDefault="00E96515">
      <w:pPr>
        <w:autoSpaceDE w:val="0"/>
        <w:autoSpaceDN w:val="0"/>
        <w:spacing w:before="96" w:after="0" w:line="216" w:lineRule="exact"/>
        <w:ind w:left="324" w:right="324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程序源代码参见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C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 xml:space="preserve"> 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语言程序文件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Liner_STL.cpp</w:t>
      </w:r>
      <w:r>
        <w:rPr>
          <w:rFonts w:ascii="宋体" w:eastAsia="宋体" w:hAnsi="宋体"/>
          <w:color w:val="000000"/>
          <w:w w:val="101"/>
          <w:sz w:val="16"/>
          <w:lang w:eastAsia="zh-CN"/>
        </w:rPr>
        <w:t>。其中有详细的注释解释了各模块的功</w:t>
      </w:r>
    </w:p>
    <w:p w14:paraId="204947AD" w14:textId="77777777" w:rsidR="00E34592" w:rsidRDefault="00E96515">
      <w:pPr>
        <w:autoSpaceDE w:val="0"/>
        <w:autoSpaceDN w:val="0"/>
        <w:spacing w:before="24" w:after="0" w:line="218" w:lineRule="exact"/>
        <w:rPr>
          <w:lang w:eastAsia="zh-CN"/>
        </w:rPr>
      </w:pPr>
      <w:r>
        <w:rPr>
          <w:rFonts w:ascii="宋体" w:eastAsia="宋体" w:hAnsi="宋体"/>
          <w:color w:val="000000"/>
          <w:w w:val="101"/>
          <w:sz w:val="16"/>
          <w:lang w:eastAsia="zh-CN"/>
        </w:rPr>
        <w:t>能及主要语句的作用，以及数据结构中数据项的含义。</w:t>
      </w:r>
      <w:r>
        <w:rPr>
          <w:rFonts w:ascii="TimesNewRomanPSMT" w:eastAsia="TimesNewRomanPSMT" w:hAnsi="TimesNewRomanPSMT"/>
          <w:color w:val="000000"/>
          <w:w w:val="101"/>
          <w:sz w:val="16"/>
          <w:lang w:eastAsia="zh-CN"/>
        </w:rPr>
        <w:t xml:space="preserve"> </w:t>
      </w:r>
    </w:p>
    <w:sectPr w:rsidR="00E34592" w:rsidSect="00034616">
      <w:pgSz w:w="11906" w:h="16838"/>
      <w:pgMar w:top="960" w:right="0" w:bottom="960" w:left="13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604A"/>
    <w:rsid w:val="00AA1D8D"/>
    <w:rsid w:val="00B140BD"/>
    <w:rsid w:val="00B47730"/>
    <w:rsid w:val="00CB0664"/>
    <w:rsid w:val="00E34592"/>
    <w:rsid w:val="00E965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57C88"/>
  <w14:defaultImageDpi w14:val="300"/>
  <w15:docId w15:val="{4F8CF5B2-115C-4D8E-B703-20D03148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学航</cp:lastModifiedBy>
  <cp:revision>3</cp:revision>
  <dcterms:created xsi:type="dcterms:W3CDTF">2013-12-23T23:15:00Z</dcterms:created>
  <dcterms:modified xsi:type="dcterms:W3CDTF">2022-01-14T13:22:00Z</dcterms:modified>
  <cp:category/>
</cp:coreProperties>
</file>